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2EC8" w14:textId="77777777" w:rsidR="00334281" w:rsidRDefault="00000000">
      <w:pPr>
        <w:pStyle w:val="Title"/>
      </w:pPr>
      <w:r>
        <w:t>Nho Thanh Le</w:t>
      </w:r>
    </w:p>
    <w:p w14:paraId="0D36832E" w14:textId="48666F09" w:rsidR="00334281" w:rsidRDefault="00000000">
      <w:pPr>
        <w:rPr>
          <w:lang w:val="vi-VN"/>
        </w:rPr>
      </w:pPr>
      <w:r>
        <w:t xml:space="preserve">Sydney, NSW | 0432 813 909 | lenhothanh.nsl@gmail.com | linkedin.com/in/tle057 | </w:t>
      </w:r>
      <w:hyperlink r:id="rId6" w:history="1">
        <w:r w:rsidR="00CA4243" w:rsidRPr="00A55DA0">
          <w:rPr>
            <w:rStyle w:val="Hyperlink"/>
          </w:rPr>
          <w:t>https://www.thanhle.it.com/</w:t>
        </w:r>
      </w:hyperlink>
    </w:p>
    <w:p w14:paraId="7F532AFD" w14:textId="77777777" w:rsidR="00334281" w:rsidRDefault="00000000">
      <w:pPr>
        <w:pStyle w:val="Heading1"/>
      </w:pPr>
      <w:r>
        <w:t>PROFILE</w:t>
      </w:r>
    </w:p>
    <w:p w14:paraId="34A51D5A" w14:textId="77777777" w:rsidR="00334281" w:rsidRDefault="00000000">
      <w:r>
        <w:t>Data Analyst with strong technical and analytical skills in SQL, Python, Tableau, and Excel, seeking to apply data reconciliation, migration, and conversion expertise in the financial services sector. Experienced in managing large datasets, performing data mapping and cleaning, and delivering insights to stakeholders. Adept at collaborating with cross-functional teams to meet project deadlines and quality standards. Familiar with financial instruments such as equities, fixed income, and derivatives, and possessing conceptual knowledge of fund accounting and portfolio valuation.</w:t>
      </w:r>
    </w:p>
    <w:p w14:paraId="3D63DFAF" w14:textId="77777777" w:rsidR="00334281" w:rsidRDefault="00000000">
      <w:pPr>
        <w:pStyle w:val="Heading1"/>
      </w:pPr>
      <w:r>
        <w:t>EDUCATION</w:t>
      </w:r>
    </w:p>
    <w:p w14:paraId="3B891C2F" w14:textId="2C950B2C" w:rsidR="00334281" w:rsidRPr="00CA4243" w:rsidRDefault="00000000">
      <w:pPr>
        <w:rPr>
          <w:lang w:val="vi-VN"/>
        </w:rPr>
      </w:pPr>
      <w:r>
        <w:t>Master of Information Technology &amp; Master of IT Management | Major: Data Management &amp; Analytics</w:t>
      </w:r>
      <w:r>
        <w:br/>
        <w:t>The University of Sydney (Jul 2023 – Present)</w:t>
      </w:r>
      <w:r>
        <w:br/>
        <w:t>- Advanced coursework in PostgreSQL, Tableau, Pandas, LaTeX, and ETL with Pentaho Data Integration</w:t>
      </w:r>
      <w:r w:rsidR="00CA4243">
        <w:rPr>
          <w:lang w:val="vi-VN"/>
        </w:rPr>
        <w:t xml:space="preserve">, Full </w:t>
      </w:r>
      <w:proofErr w:type="gramStart"/>
      <w:r w:rsidR="00CA4243">
        <w:rPr>
          <w:lang w:val="vi-VN"/>
        </w:rPr>
        <w:t>stack(</w:t>
      </w:r>
      <w:proofErr w:type="gramEnd"/>
      <w:r w:rsidR="00CA4243">
        <w:rPr>
          <w:lang w:val="vi-VN"/>
        </w:rPr>
        <w:t>HTML, CSS, JS, NodeJs, Flask)</w:t>
      </w:r>
    </w:p>
    <w:p w14:paraId="160B0839" w14:textId="77777777" w:rsidR="00334281" w:rsidRDefault="00000000">
      <w:r>
        <w:t>Bachelor of Science in Information Technology | Major: Data Analytics</w:t>
      </w:r>
      <w:r>
        <w:br/>
        <w:t>University of Technology Sydney (Feb 2019 – Nov 2022) — Graduated with Distinction</w:t>
      </w:r>
      <w:r>
        <w:br/>
        <w:t>- Core skills: SQL, Tableau, Python, HTML, CSS, Swift</w:t>
      </w:r>
    </w:p>
    <w:p w14:paraId="404741AF" w14:textId="77777777" w:rsidR="00334281" w:rsidRDefault="00000000">
      <w:pPr>
        <w:pStyle w:val="Heading1"/>
      </w:pPr>
      <w:r>
        <w:t>KEY SKILLS</w:t>
      </w:r>
    </w:p>
    <w:p w14:paraId="08AF9B4A" w14:textId="77777777" w:rsidR="00334281" w:rsidRDefault="00000000">
      <w:r>
        <w:t>- Financial Data Understanding: Familiar with equity, fixed income, futures/options concepts; exposure to portfolio data analysis and market reference data</w:t>
      </w:r>
      <w:r>
        <w:br/>
        <w:t>- Data Migration &amp; Reconciliation: Experienced in mapping source-to-target data, cleaning datasets, and performing consistency checks</w:t>
      </w:r>
      <w:r>
        <w:br/>
        <w:t>- Data Analysis &amp; Visualization: SQL, PostgreSQL, Python (Pandas, NLTK, Seaborn, Matplotlib), Tableau, Advanced Excel</w:t>
      </w:r>
      <w:r>
        <w:br/>
        <w:t>- ETL &amp; Workflow: Pentaho Data Integration (PDI), data extraction and transformation</w:t>
      </w:r>
      <w:r>
        <w:br/>
        <w:t>- Team Collaboration &amp; Communication: Workshop participation, requirements gathering, documentation, stakeholder communication</w:t>
      </w:r>
    </w:p>
    <w:p w14:paraId="53E508A6" w14:textId="77777777" w:rsidR="00334281" w:rsidRDefault="00000000">
      <w:pPr>
        <w:pStyle w:val="Heading1"/>
      </w:pPr>
      <w:r>
        <w:t>PROJECT EXPERIENCE</w:t>
      </w:r>
    </w:p>
    <w:p w14:paraId="1489ACF0" w14:textId="77777777" w:rsidR="00334281" w:rsidRDefault="00000000">
      <w:pPr>
        <w:pStyle w:val="ListBullet"/>
      </w:pPr>
      <w:r>
        <w:t>Google Play Store Apps &amp; Reviews Analysis</w:t>
      </w:r>
    </w:p>
    <w:p w14:paraId="00BC247F" w14:textId="77777777" w:rsidR="00334281" w:rsidRDefault="00000000">
      <w:r>
        <w:t>Managed and analyzed a dataset of 10,000+ records, mapping source-to-target data fields, performing cleaning and reconciliation; applied sentiment analysis to assess customer behavior.</w:t>
      </w:r>
      <w:r>
        <w:br/>
        <w:t>https://github.com/tle057zz/The-Android-App-Market-on-Google-Play</w:t>
      </w:r>
    </w:p>
    <w:p w14:paraId="4CD0BD2E" w14:textId="77777777" w:rsidR="00334281" w:rsidRDefault="00000000">
      <w:pPr>
        <w:pStyle w:val="ListBullet"/>
      </w:pPr>
      <w:r>
        <w:t>Twitter Sentiment Analysis – 2016 US Election</w:t>
      </w:r>
    </w:p>
    <w:p w14:paraId="7EF66B85" w14:textId="77777777" w:rsidR="00334281" w:rsidRDefault="00000000">
      <w:r>
        <w:t>Built Tableau dashboards to visualize engagement and sentiment trends; applied NLP (TextBlob, NLTK) for classification and topic analysis.</w:t>
      </w:r>
    </w:p>
    <w:p w14:paraId="4E87C281" w14:textId="77777777" w:rsidR="00334281" w:rsidRDefault="00000000">
      <w:pPr>
        <w:pStyle w:val="ListBullet"/>
      </w:pPr>
      <w:r>
        <w:lastRenderedPageBreak/>
        <w:t>Netflix Duration Trends Report</w:t>
      </w:r>
    </w:p>
    <w:p w14:paraId="493DAC00" w14:textId="77777777" w:rsidR="00334281" w:rsidRDefault="00000000">
      <w:r>
        <w:t>Applied time-series data analysis to detect trends, outliers, and shifts in content metrics, similar to portfolio performance tracking.</w:t>
      </w:r>
      <w:r>
        <w:br/>
        <w:t>https://github.com/tle057zz/Investigating-Netflix-Movies-and-Guest-Stars</w:t>
      </w:r>
    </w:p>
    <w:p w14:paraId="5DFC4D5F" w14:textId="77777777" w:rsidR="00334281" w:rsidRDefault="00000000">
      <w:pPr>
        <w:pStyle w:val="ListBullet"/>
      </w:pPr>
      <w:r>
        <w:t>Web App for Marvel Hero Analytics</w:t>
      </w:r>
    </w:p>
    <w:p w14:paraId="33311964" w14:textId="77777777" w:rsidR="00334281" w:rsidRDefault="00000000">
      <w:r>
        <w:t>Developed a NoSQL-based system for tracking entity characteristics; implemented secure data access controls and data visualization dashboards.</w:t>
      </w:r>
      <w:r>
        <w:br/>
        <w:t>https://github.sydney.edu.au/COMP5347-COMP4347-2024/Lab-12-Group1-A2</w:t>
      </w:r>
    </w:p>
    <w:p w14:paraId="7DA7F009" w14:textId="77777777" w:rsidR="00334281" w:rsidRDefault="00000000">
      <w:pPr>
        <w:pStyle w:val="ListBullet"/>
      </w:pPr>
      <w:r>
        <w:t>Supersize the Image – AI-Powered Image Processing</w:t>
      </w:r>
    </w:p>
    <w:p w14:paraId="2EB079E3" w14:textId="77777777" w:rsidR="00334281" w:rsidRDefault="00000000">
      <w:r>
        <w:t>Managed data integration between PostgreSQL and AI models; ensured accurate record mapping and transformation for output generation.</w:t>
      </w:r>
      <w:r>
        <w:br/>
        <w:t>https://github.com/tle057zz/super-reso</w:t>
      </w:r>
    </w:p>
    <w:p w14:paraId="4340D39B" w14:textId="77777777" w:rsidR="00334281" w:rsidRDefault="00000000">
      <w:pPr>
        <w:pStyle w:val="Heading1"/>
      </w:pPr>
      <w:r>
        <w:t>WORK EXPERIENCE</w:t>
      </w:r>
    </w:p>
    <w:p w14:paraId="2902A87E" w14:textId="77777777" w:rsidR="00334281" w:rsidRDefault="00000000">
      <w:r>
        <w:t>Linkcloud.io – Link Group – Back-end Intern</w:t>
      </w:r>
      <w:r>
        <w:br/>
        <w:t>Sydney, NSW | Part-time (Sep 2023 – Nov 2023)</w:t>
      </w:r>
    </w:p>
    <w:p w14:paraId="6606B2AD" w14:textId="77777777" w:rsidR="00334281" w:rsidRDefault="00000000">
      <w:r>
        <w:t>- Assisted in backend development with Kotlin &amp; Spring Boot, contributing to system integration initiatives</w:t>
      </w:r>
      <w:r>
        <w:br/>
        <w:t>- Trialled Docker container microservices to support scalable architecture</w:t>
      </w:r>
      <w:r>
        <w:br/>
        <w:t>- Collaborated via Git version control in an agile environment</w:t>
      </w:r>
    </w:p>
    <w:p w14:paraId="2A018CF0" w14:textId="77777777" w:rsidR="00334281" w:rsidRDefault="00000000">
      <w:r>
        <w:t>Comserve Technology Ltd – Repair Technician</w:t>
      </w:r>
      <w:r>
        <w:br/>
        <w:t>Sydney, NSW | Part-time (Jul 2022 – Dec 2022)</w:t>
      </w:r>
    </w:p>
    <w:p w14:paraId="188890DB" w14:textId="77777777" w:rsidR="00334281" w:rsidRDefault="00000000">
      <w:r>
        <w:t>- Delivered technical support and resolved client system issues</w:t>
      </w:r>
      <w:r>
        <w:br/>
        <w:t>- Conducted OS reinstallation, hardware troubleshooting, and upgrades</w:t>
      </w:r>
      <w:r>
        <w:br/>
        <w:t>- Advised clients on technology solutions tailored to business needs</w:t>
      </w:r>
    </w:p>
    <w:p w14:paraId="4A29E7D7" w14:textId="77777777" w:rsidR="00334281" w:rsidRDefault="00000000">
      <w:pPr>
        <w:pStyle w:val="Heading1"/>
      </w:pPr>
      <w:r>
        <w:t>CERTIFICATIONS &amp; COURSES</w:t>
      </w:r>
    </w:p>
    <w:p w14:paraId="44B00B7B" w14:textId="77777777" w:rsidR="00334281" w:rsidRDefault="00000000">
      <w:r>
        <w:t>- SQL Fundamentals Track – DataCamp (PostgreSQL), Credential ID: 0c2e85719aff01ecc77f176bd7b9c5105261fe6c</w:t>
      </w:r>
      <w:r>
        <w:br/>
        <w:t>- Building a REST API with Python and Flask – Coursera, Credential ID: AXF9XBKP48UG</w:t>
      </w:r>
    </w:p>
    <w:p w14:paraId="30B5487F" w14:textId="77777777" w:rsidR="00334281" w:rsidRDefault="00000000">
      <w:pPr>
        <w:pStyle w:val="Heading1"/>
      </w:pPr>
      <w:r>
        <w:t>INTERESTS</w:t>
      </w:r>
    </w:p>
    <w:p w14:paraId="35AB0FAC" w14:textId="77777777" w:rsidR="00334281" w:rsidRDefault="00000000">
      <w:r>
        <w:t>Financial data analysis, portfolio valuation, data reconciliation, ETL processes, market data analysis</w:t>
      </w:r>
    </w:p>
    <w:sectPr w:rsidR="00334281" w:rsidSect="00CA42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483483">
    <w:abstractNumId w:val="8"/>
  </w:num>
  <w:num w:numId="2" w16cid:durableId="1625886904">
    <w:abstractNumId w:val="6"/>
  </w:num>
  <w:num w:numId="3" w16cid:durableId="1341546734">
    <w:abstractNumId w:val="5"/>
  </w:num>
  <w:num w:numId="4" w16cid:durableId="1309626523">
    <w:abstractNumId w:val="4"/>
  </w:num>
  <w:num w:numId="5" w16cid:durableId="678655457">
    <w:abstractNumId w:val="7"/>
  </w:num>
  <w:num w:numId="6" w16cid:durableId="1218083200">
    <w:abstractNumId w:val="3"/>
  </w:num>
  <w:num w:numId="7" w16cid:durableId="1102649800">
    <w:abstractNumId w:val="2"/>
  </w:num>
  <w:num w:numId="8" w16cid:durableId="2045061666">
    <w:abstractNumId w:val="1"/>
  </w:num>
  <w:num w:numId="9" w16cid:durableId="43236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281"/>
    <w:rsid w:val="00AA1D8D"/>
    <w:rsid w:val="00B47730"/>
    <w:rsid w:val="00C766A9"/>
    <w:rsid w:val="00CA42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DD9B6"/>
  <w14:defaultImageDpi w14:val="300"/>
  <w15:docId w15:val="{42B36CF2-5E45-1C40-B1D2-F7E869C0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A4243"/>
    <w:rPr>
      <w:color w:val="0000FF" w:themeColor="hyperlink"/>
      <w:u w:val="single"/>
    </w:rPr>
  </w:style>
  <w:style w:type="character" w:styleId="UnresolvedMention">
    <w:name w:val="Unresolved Mention"/>
    <w:basedOn w:val="DefaultParagraphFont"/>
    <w:uiPriority w:val="99"/>
    <w:semiHidden/>
    <w:unhideWhenUsed/>
    <w:rsid w:val="00CA4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anhle.i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Thanh Le</cp:lastModifiedBy>
  <cp:revision>2</cp:revision>
  <dcterms:created xsi:type="dcterms:W3CDTF">2013-12-23T23:15:00Z</dcterms:created>
  <dcterms:modified xsi:type="dcterms:W3CDTF">2025-08-12T15:48:00Z</dcterms:modified>
  <cp:category/>
</cp:coreProperties>
</file>