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0DC7" w14:textId="77777777" w:rsidR="000429A0" w:rsidRDefault="00000000" w:rsidP="000A7C98">
      <w:pPr>
        <w:pStyle w:val="Title"/>
        <w:spacing w:after="0"/>
        <w:jc w:val="center"/>
      </w:pPr>
      <w:proofErr w:type="spellStart"/>
      <w:r>
        <w:t>Nho</w:t>
      </w:r>
      <w:proofErr w:type="spellEnd"/>
      <w:r>
        <w:t xml:space="preserve"> Thanh 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620"/>
        <w:gridCol w:w="2880"/>
        <w:gridCol w:w="2437"/>
      </w:tblGrid>
      <w:tr w:rsidR="000A7C98" w14:paraId="54D4186A" w14:textId="77777777" w:rsidTr="000A7C98">
        <w:trPr>
          <w:jc w:val="center"/>
        </w:trPr>
        <w:tc>
          <w:tcPr>
            <w:tcW w:w="1458" w:type="dxa"/>
          </w:tcPr>
          <w:p w14:paraId="0D351082" w14:textId="4972C927" w:rsidR="000A7C98" w:rsidRDefault="000A7C98" w:rsidP="000A7C98">
            <w:pPr>
              <w:jc w:val="center"/>
            </w:pPr>
            <w:r>
              <w:t>Sydney, NSW</w:t>
            </w:r>
          </w:p>
        </w:tc>
        <w:tc>
          <w:tcPr>
            <w:tcW w:w="1620" w:type="dxa"/>
          </w:tcPr>
          <w:p w14:paraId="47C711A9" w14:textId="5D8085D3" w:rsidR="000A7C98" w:rsidRDefault="000A7C98" w:rsidP="000A7C98">
            <w:pPr>
              <w:jc w:val="center"/>
            </w:pPr>
            <w:r>
              <w:t>0432 813 909</w:t>
            </w:r>
          </w:p>
        </w:tc>
        <w:tc>
          <w:tcPr>
            <w:tcW w:w="2880" w:type="dxa"/>
          </w:tcPr>
          <w:p w14:paraId="3AFD5058" w14:textId="23A6C134" w:rsidR="000A7C98" w:rsidRDefault="000A7C98" w:rsidP="000A7C98">
            <w:pPr>
              <w:jc w:val="center"/>
            </w:pPr>
            <w:r>
              <w:t>lenhothanh.nsl@gmail.com</w:t>
            </w:r>
          </w:p>
        </w:tc>
        <w:tc>
          <w:tcPr>
            <w:tcW w:w="2436" w:type="dxa"/>
          </w:tcPr>
          <w:p w14:paraId="2300128B" w14:textId="2892D29E" w:rsidR="000A7C98" w:rsidRDefault="000A7C98" w:rsidP="000A7C98">
            <w:pPr>
              <w:jc w:val="center"/>
            </w:pPr>
            <w:r>
              <w:t>linkedin.com/in/tle057</w:t>
            </w:r>
          </w:p>
        </w:tc>
      </w:tr>
    </w:tbl>
    <w:p w14:paraId="63CFB3E9" w14:textId="50EFAD10" w:rsidR="000429A0" w:rsidRDefault="00B20731" w:rsidP="000A7C98">
      <w:pPr>
        <w:jc w:val="center"/>
      </w:pPr>
      <w:r>
        <w:fldChar w:fldCharType="begin"/>
      </w:r>
      <w:r>
        <w:instrText>HYPERLINK "</w:instrText>
      </w:r>
      <w:r w:rsidRPr="00B20731">
        <w:instrText>https://www.thanhle.it.com/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</w:t>
      </w:r>
      <w:r w:rsidRPr="00920BEF">
        <w:rPr>
          <w:rStyle w:val="Hyperlink"/>
        </w:rPr>
        <w:t>t</w:t>
      </w:r>
      <w:r w:rsidRPr="00920BEF">
        <w:rPr>
          <w:rStyle w:val="Hyperlink"/>
        </w:rPr>
        <w:t>tps://w</w:t>
      </w:r>
      <w:r w:rsidRPr="00920BEF">
        <w:rPr>
          <w:rStyle w:val="Hyperlink"/>
        </w:rPr>
        <w:t>w</w:t>
      </w:r>
      <w:r w:rsidRPr="00920BEF">
        <w:rPr>
          <w:rStyle w:val="Hyperlink"/>
        </w:rPr>
        <w:t>w.thanhle.it.com/</w:t>
      </w:r>
      <w:r>
        <w:fldChar w:fldCharType="end"/>
      </w:r>
    </w:p>
    <w:p w14:paraId="3235CEA2" w14:textId="5B227972" w:rsidR="000429A0" w:rsidRDefault="00475067" w:rsidP="00B20731">
      <w:pPr>
        <w:jc w:val="both"/>
      </w:pPr>
      <w:r w:rsidRPr="00475067">
        <w:t xml:space="preserve">Analyst and growth-minded early-career worker with SQL, Python, and data visualization skills seeking </w:t>
      </w:r>
      <w:r w:rsidR="000A5DAC">
        <w:t xml:space="preserve">an </w:t>
      </w:r>
      <w:r w:rsidRPr="000A5DAC">
        <w:t>analyst pos</w:t>
      </w:r>
      <w:r w:rsidR="000A5DAC">
        <w:t>ition in marketing</w:t>
      </w:r>
      <w:r w:rsidRPr="00475067">
        <w:t>. Ability to deliver data-driven insights, construct analytics dashboards, and facilitate user-centric experimentation. Skilled at agile work, cross-functional teamwork, and business growth tool learning. Investigating CRM and marketing automation systems. Passionate about creating unique digital experiences that increase customer acquisition, retention, and lifetime value.</w:t>
      </w:r>
    </w:p>
    <w:p w14:paraId="5544E049" w14:textId="15CF1E46" w:rsidR="000429A0" w:rsidRDefault="00000000" w:rsidP="00B20731">
      <w:pPr>
        <w:pStyle w:val="Heading2"/>
      </w:pPr>
      <w:r>
        <w:t>EDUCATION</w:t>
      </w:r>
    </w:p>
    <w:p w14:paraId="4E5D3CA4" w14:textId="1E123BA4" w:rsidR="000429A0" w:rsidRDefault="00000000" w:rsidP="00B20731">
      <w:r>
        <w:t>Master of Information Technology &amp; Master of IT Management</w:t>
      </w:r>
      <w:r>
        <w:br/>
        <w:t>Major: Data Management &amp; Analytics</w:t>
      </w:r>
      <w:r>
        <w:br/>
        <w:t>The University of Sydney (Jul 2023 – Present)</w:t>
      </w:r>
      <w:r>
        <w:br/>
        <w:t>- Advanced coursework in PostgreSQL, Tableau, Pandas, LaTeX, and ETL with Pentaho</w:t>
      </w:r>
      <w:r w:rsidR="000A7C98">
        <w:t xml:space="preserve"> Data Integration</w:t>
      </w:r>
    </w:p>
    <w:p w14:paraId="69EC3D89" w14:textId="77777777" w:rsidR="000429A0" w:rsidRDefault="00000000" w:rsidP="00B20731">
      <w:r>
        <w:t>Bachelor of Science in Information Technology</w:t>
      </w:r>
      <w:r>
        <w:br/>
        <w:t>Major: Data Analytics</w:t>
      </w:r>
      <w:r>
        <w:br/>
        <w:t>University of Technology Sydney (Feb 2019 – Nov 2022)</w:t>
      </w:r>
      <w:r>
        <w:br/>
        <w:t>Graduated with Distinction</w:t>
      </w:r>
      <w:r>
        <w:br/>
        <w:t>- Core skills: SQL, Tableau, Python, HTML, CSS, Swift</w:t>
      </w:r>
    </w:p>
    <w:p w14:paraId="2701A86F" w14:textId="7A2D120E" w:rsidR="000429A0" w:rsidRDefault="00000000" w:rsidP="00B20731">
      <w:pPr>
        <w:pStyle w:val="Heading2"/>
      </w:pPr>
      <w:r>
        <w:t>GROWTH &amp; DATA PROJECTS</w:t>
      </w:r>
    </w:p>
    <w:p w14:paraId="366D25CF" w14:textId="2042BAB8" w:rsidR="000A7C98" w:rsidRDefault="00000000" w:rsidP="000A7C98">
      <w:pPr>
        <w:pStyle w:val="ListBullet"/>
      </w:pPr>
      <w:r>
        <w:t>Growth Insights from Google Play Store Apps</w:t>
      </w:r>
      <w:r w:rsidR="000A7C98">
        <w:t xml:space="preserve"> </w:t>
      </w:r>
      <w:r w:rsidR="000A7C98" w:rsidRPr="000A7C98">
        <w:t>– Analyzed app data and user sentiment to optimize</w:t>
      </w:r>
      <w:r w:rsidR="000A7C98">
        <w:t xml:space="preserve"> </w:t>
      </w:r>
      <w:r w:rsidR="000A7C98" w:rsidRPr="000A7C98">
        <w:t>monetization strategies using Python and Seaborn</w:t>
      </w:r>
    </w:p>
    <w:p w14:paraId="30593BFA" w14:textId="4113FA11" w:rsidR="001E457C" w:rsidRDefault="001E457C" w:rsidP="000A7C98">
      <w:pPr>
        <w:pStyle w:val="ListBullet"/>
        <w:numPr>
          <w:ilvl w:val="0"/>
          <w:numId w:val="0"/>
        </w:numPr>
        <w:ind w:left="360"/>
      </w:pPr>
      <w:r>
        <w:fldChar w:fldCharType="begin"/>
      </w:r>
      <w:r>
        <w:instrText>HYPERLINK "</w:instrText>
      </w:r>
      <w:r w:rsidRPr="001E457C">
        <w:instrText>https://github.com/tle057zz/The-Android-App-Market-on-Google-Play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https://github.com/tle057zz/The-An</w:t>
      </w:r>
      <w:r w:rsidRPr="00920BEF">
        <w:rPr>
          <w:rStyle w:val="Hyperlink"/>
        </w:rPr>
        <w:t>d</w:t>
      </w:r>
      <w:r w:rsidRPr="00920BEF">
        <w:rPr>
          <w:rStyle w:val="Hyperlink"/>
        </w:rPr>
        <w:t>roid-App-Market-on-Google-Play</w:t>
      </w:r>
      <w:r>
        <w:fldChar w:fldCharType="end"/>
      </w:r>
    </w:p>
    <w:p w14:paraId="02584C40" w14:textId="58005827" w:rsidR="000A7C98" w:rsidRDefault="00000000" w:rsidP="000A7C98">
      <w:pPr>
        <w:pStyle w:val="ListBullet"/>
      </w:pPr>
      <w:r>
        <w:t>Netflix Duration Trends Report</w:t>
      </w:r>
      <w:r w:rsidR="000A7C98">
        <w:t xml:space="preserve"> - </w:t>
      </w:r>
      <w:r w:rsidR="000A7C98" w:rsidRPr="000A7C98">
        <w:t>Identified duration shifts and viewing trends using Python (Pandas, Matplotlib)</w:t>
      </w:r>
      <w:r w:rsidR="000A5DAC">
        <w:t xml:space="preserve"> for future marketing plan for </w:t>
      </w:r>
      <w:proofErr w:type="gramStart"/>
      <w:r w:rsidR="000A5DAC">
        <w:t>movies</w:t>
      </w:r>
      <w:proofErr w:type="gramEnd"/>
    </w:p>
    <w:p w14:paraId="56190710" w14:textId="2E7CBC80" w:rsidR="00B20731" w:rsidRDefault="00B20731" w:rsidP="000A7C98">
      <w:pPr>
        <w:pStyle w:val="ListBullet"/>
        <w:numPr>
          <w:ilvl w:val="0"/>
          <w:numId w:val="0"/>
        </w:numPr>
        <w:ind w:left="360"/>
      </w:pPr>
      <w:hyperlink r:id="rId6" w:history="1">
        <w:r w:rsidRPr="00920BEF">
          <w:rPr>
            <w:rStyle w:val="Hyperlink"/>
          </w:rPr>
          <w:t>https://github.com/tle057zz/Investigating-Netflix-Movies-and-Guest-Stars</w:t>
        </w:r>
      </w:hyperlink>
    </w:p>
    <w:p w14:paraId="6BF5B94A" w14:textId="1995B423" w:rsidR="000A7C98" w:rsidRDefault="00000000" w:rsidP="000A7C98">
      <w:pPr>
        <w:pStyle w:val="ListBullet"/>
      </w:pPr>
      <w:r>
        <w:t>Web App for Marvel Hero Analytics</w:t>
      </w:r>
      <w:r w:rsidR="000A7C98">
        <w:t xml:space="preserve"> -</w:t>
      </w:r>
      <w:r w:rsidR="000A7C98" w:rsidRPr="000A7C98">
        <w:t xml:space="preserve"> </w:t>
      </w:r>
      <w:r w:rsidR="000A7C98" w:rsidRPr="000A7C98">
        <w:t xml:space="preserve">Developed full-stack </w:t>
      </w:r>
      <w:r w:rsidR="000A7C98">
        <w:t xml:space="preserve">web app with </w:t>
      </w:r>
      <w:r w:rsidR="000A7C98" w:rsidRPr="000A7C98">
        <w:t xml:space="preserve">NoSQL </w:t>
      </w:r>
      <w:r w:rsidR="000A7C98">
        <w:t xml:space="preserve">database </w:t>
      </w:r>
      <w:r w:rsidR="000A7C98" w:rsidRPr="000A7C98">
        <w:t>to track superhero traits and popularity</w:t>
      </w:r>
      <w:r w:rsidR="000A5DAC">
        <w:t xml:space="preserve"> which may contribute to merchandise marketing </w:t>
      </w:r>
      <w:proofErr w:type="gramStart"/>
      <w:r w:rsidR="000A5DAC">
        <w:t>strategy</w:t>
      </w:r>
      <w:proofErr w:type="gramEnd"/>
    </w:p>
    <w:p w14:paraId="36BFD7AD" w14:textId="5D474DEB" w:rsidR="000A7C98" w:rsidRDefault="000A7C98" w:rsidP="000A7C98">
      <w:pPr>
        <w:pStyle w:val="ListBullet"/>
        <w:numPr>
          <w:ilvl w:val="0"/>
          <w:numId w:val="0"/>
        </w:numPr>
        <w:ind w:left="360"/>
      </w:pPr>
      <w:r>
        <w:fldChar w:fldCharType="begin"/>
      </w:r>
      <w:r>
        <w:instrText>HYPERLINK "</w:instrText>
      </w:r>
      <w:r w:rsidRPr="000A7C98">
        <w:instrText>https://github.sydney.edu.au/COMP5347-COMP4347-2024/Lab-12-Group1-A2</w:instrText>
      </w:r>
      <w:r>
        <w:instrText>"</w:instrText>
      </w:r>
      <w:r>
        <w:fldChar w:fldCharType="separate"/>
      </w:r>
      <w:r w:rsidRPr="00920BEF">
        <w:rPr>
          <w:rStyle w:val="Hyperlink"/>
        </w:rPr>
        <w:t>https://github.sydney.edu.au/COMP5347-COMP4347-2024/Lab-12-Group1-A2</w:t>
      </w:r>
      <w:r>
        <w:fldChar w:fldCharType="end"/>
      </w:r>
    </w:p>
    <w:p w14:paraId="0083839F" w14:textId="0EF3E4E7" w:rsidR="000A5DAC" w:rsidRDefault="00000000" w:rsidP="00B20731">
      <w:pPr>
        <w:pStyle w:val="ListBullet"/>
      </w:pPr>
      <w:r>
        <w:t>Supersize the Image – AI-Powered Image Processing</w:t>
      </w:r>
      <w:r w:rsidR="000A7C98">
        <w:t xml:space="preserve"> </w:t>
      </w:r>
      <w:r w:rsidR="000A5DAC" w:rsidRPr="000A5DAC">
        <w:t xml:space="preserve">to enhance marketing visuals with AI, improving asset quality and UX </w:t>
      </w:r>
      <w:proofErr w:type="gramStart"/>
      <w:r w:rsidR="000A5DAC" w:rsidRPr="000A5DAC">
        <w:t>flow</w:t>
      </w:r>
      <w:proofErr w:type="gramEnd"/>
    </w:p>
    <w:p w14:paraId="2B506F2C" w14:textId="127C61B3" w:rsidR="001E457C" w:rsidRDefault="000A5DAC" w:rsidP="000A5DAC">
      <w:pPr>
        <w:pStyle w:val="ListBullet"/>
        <w:numPr>
          <w:ilvl w:val="0"/>
          <w:numId w:val="0"/>
        </w:numPr>
        <w:ind w:left="360"/>
      </w:pPr>
      <w:hyperlink r:id="rId7" w:history="1">
        <w:r w:rsidRPr="00920BEF">
          <w:rPr>
            <w:rStyle w:val="Hyperlink"/>
          </w:rPr>
          <w:t>https://github.com/tle057zz/super-reso</w:t>
        </w:r>
      </w:hyperlink>
    </w:p>
    <w:p w14:paraId="1FAA73CE" w14:textId="56E696E5" w:rsidR="000429A0" w:rsidRDefault="00000000" w:rsidP="00B20731">
      <w:pPr>
        <w:pStyle w:val="Heading2"/>
      </w:pPr>
      <w:r>
        <w:t>RELEVANT TECHNICAL SKILLS</w:t>
      </w:r>
    </w:p>
    <w:p w14:paraId="69296838" w14:textId="5DBE9BF7" w:rsidR="000429A0" w:rsidRDefault="00000000" w:rsidP="00B20731">
      <w:r>
        <w:t>- Data &amp; Analytics: SQL, PostgreSQL, Python (Pandas, NLTK, Seaborn, Matplotlib)</w:t>
      </w:r>
      <w:r>
        <w:br/>
        <w:t>- Data Visualization: Tableau, Jupyter, HTML/CSS-based dashboards</w:t>
      </w:r>
      <w:r>
        <w:br/>
        <w:t>- Web &amp; Automation: Flask, Django, JavaScript, GitHub, ETL via Pentaho</w:t>
      </w:r>
      <w:r>
        <w:br/>
        <w:t xml:space="preserve">- Soft Skills: </w:t>
      </w:r>
      <w:r w:rsidR="00B20731">
        <w:t>Knowledge Management tool like slack</w:t>
      </w:r>
      <w:r>
        <w:t>, team collaborat</w:t>
      </w:r>
      <w:r w:rsidR="00B20731">
        <w:t>ion through discord</w:t>
      </w:r>
      <w:r>
        <w:t>, proactive learner</w:t>
      </w:r>
    </w:p>
    <w:p w14:paraId="749029FF" w14:textId="22395A66" w:rsidR="000429A0" w:rsidRDefault="00000000" w:rsidP="00B20731">
      <w:pPr>
        <w:pStyle w:val="Heading2"/>
      </w:pPr>
      <w:r>
        <w:t>WORK EXPERIENCE</w:t>
      </w:r>
    </w:p>
    <w:p w14:paraId="6721AD5A" w14:textId="549ECD84" w:rsidR="00B20731" w:rsidRDefault="00B20731" w:rsidP="00B20731">
      <w:pPr>
        <w:spacing w:after="0"/>
        <w:rPr>
          <w:b/>
          <w:bCs/>
        </w:rPr>
      </w:pPr>
      <w:r w:rsidRPr="00B20731">
        <w:rPr>
          <w:b/>
          <w:bCs/>
        </w:rPr>
        <w:t>Linkcloud.io – Link Group – Back-end Intern</w:t>
      </w:r>
    </w:p>
    <w:p w14:paraId="578EE365" w14:textId="4BF72E79" w:rsidR="00B20731" w:rsidRDefault="00B20731" w:rsidP="00B20731">
      <w:pPr>
        <w:spacing w:after="0"/>
      </w:pPr>
      <w:r>
        <w:t>Sydney, NSW | Part-time (</w:t>
      </w:r>
      <w:r w:rsidR="005D0E4C">
        <w:t xml:space="preserve">Sep </w:t>
      </w:r>
      <w:r>
        <w:t>202</w:t>
      </w:r>
      <w:r w:rsidR="005D0E4C">
        <w:t>3</w:t>
      </w:r>
      <w:r>
        <w:t xml:space="preserve"> – </w:t>
      </w:r>
      <w:r w:rsidR="005D0E4C">
        <w:t>Nov</w:t>
      </w:r>
      <w:r>
        <w:t xml:space="preserve"> 202</w:t>
      </w:r>
      <w:r w:rsidR="005D0E4C">
        <w:t>3</w:t>
      </w:r>
      <w:r>
        <w:t>)</w:t>
      </w:r>
    </w:p>
    <w:p w14:paraId="396329AC" w14:textId="77777777" w:rsidR="00B20731" w:rsidRDefault="00B20731" w:rsidP="00B20731">
      <w:pPr>
        <w:spacing w:after="0"/>
      </w:pPr>
      <w:r>
        <w:t>- Kotlin with spring boot backend coding</w:t>
      </w:r>
    </w:p>
    <w:p w14:paraId="4AD6ED6A" w14:textId="0D8623E6" w:rsidR="00B20731" w:rsidRDefault="00B20731" w:rsidP="00B20731">
      <w:pPr>
        <w:spacing w:after="0"/>
      </w:pPr>
      <w:r>
        <w:t>- Trials with Docker container microservices</w:t>
      </w:r>
    </w:p>
    <w:p w14:paraId="3DFECC65" w14:textId="73FD982E" w:rsidR="00B20731" w:rsidRPr="00B20731" w:rsidRDefault="00B20731" w:rsidP="00B20731">
      <w:pPr>
        <w:spacing w:after="0"/>
      </w:pPr>
      <w:r>
        <w:t xml:space="preserve">- Learnt how to work with version control system like git in </w:t>
      </w:r>
      <w:r w:rsidR="000A7C98">
        <w:t>team collaboration</w:t>
      </w:r>
    </w:p>
    <w:p w14:paraId="59A80CED" w14:textId="76CD3A11" w:rsidR="000429A0" w:rsidRDefault="00000000" w:rsidP="00B20731">
      <w:r w:rsidRPr="00B20731">
        <w:rPr>
          <w:b/>
          <w:bCs/>
        </w:rPr>
        <w:lastRenderedPageBreak/>
        <w:t>Comserve Technology Ltd – Repair Technician</w:t>
      </w:r>
      <w:r>
        <w:br/>
        <w:t>Sydney, NSW | Part-time (</w:t>
      </w:r>
      <w:r w:rsidR="005D0E4C">
        <w:t xml:space="preserve">Jul </w:t>
      </w:r>
      <w:r>
        <w:t>2022 – Dec 2022)</w:t>
      </w:r>
      <w:r>
        <w:br/>
        <w:t>- Delivered technical support and issue resolution for customer systems</w:t>
      </w:r>
      <w:r>
        <w:br/>
        <w:t>- Diagnosed and repaired OS, software, and hardware issues</w:t>
      </w:r>
      <w:r>
        <w:br/>
        <w:t xml:space="preserve">- Supported user onboarding and advised on PC purchasing </w:t>
      </w:r>
      <w:proofErr w:type="gramStart"/>
      <w:r>
        <w:t>decisions</w:t>
      </w:r>
      <w:proofErr w:type="gramEnd"/>
    </w:p>
    <w:p w14:paraId="1F04D284" w14:textId="79A4634C" w:rsidR="000429A0" w:rsidRDefault="00000000" w:rsidP="00B20731">
      <w:pPr>
        <w:pStyle w:val="Heading2"/>
      </w:pPr>
      <w:r>
        <w:t>CERTIFICATIONS &amp; COURSES</w:t>
      </w:r>
    </w:p>
    <w:p w14:paraId="170CD371" w14:textId="77777777" w:rsidR="000429A0" w:rsidRDefault="00000000" w:rsidP="00B20731">
      <w:r>
        <w:t>- SQL Fundamentals Track – DataCamp (PostgreSQL)</w:t>
      </w:r>
      <w:r>
        <w:br/>
        <w:t xml:space="preserve">  Credential ID: 0c2e85719aff01ecc77f176bd7b9c5105261fe6c</w:t>
      </w:r>
      <w:r>
        <w:br/>
        <w:t>- Building a REST API with Python and Flask – Coursera</w:t>
      </w:r>
      <w:r>
        <w:br/>
        <w:t xml:space="preserve">  Credential ID: AXF9XBKP48UG</w:t>
      </w:r>
    </w:p>
    <w:p w14:paraId="62186672" w14:textId="0D4DBBDF" w:rsidR="000429A0" w:rsidRDefault="00000000" w:rsidP="00B20731">
      <w:pPr>
        <w:pStyle w:val="Heading2"/>
      </w:pPr>
      <w:r>
        <w:t>INTERESTS</w:t>
      </w:r>
    </w:p>
    <w:p w14:paraId="5D1F1FCB" w14:textId="7BCF63CF" w:rsidR="000429A0" w:rsidRDefault="00000000" w:rsidP="00B20731">
      <w:r>
        <w:t>Marketing analytics, growth hacking, SaaS products, creative experimentation</w:t>
      </w:r>
      <w:r w:rsidR="00B20731">
        <w:t>.</w:t>
      </w:r>
    </w:p>
    <w:sectPr w:rsidR="000429A0" w:rsidSect="00B207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74C3C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157C42"/>
    <w:multiLevelType w:val="hybridMultilevel"/>
    <w:tmpl w:val="7D56C246"/>
    <w:lvl w:ilvl="0" w:tplc="96801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421C0"/>
    <w:multiLevelType w:val="hybridMultilevel"/>
    <w:tmpl w:val="BE2AC700"/>
    <w:lvl w:ilvl="0" w:tplc="0616CA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3367">
    <w:abstractNumId w:val="8"/>
  </w:num>
  <w:num w:numId="2" w16cid:durableId="348945997">
    <w:abstractNumId w:val="6"/>
  </w:num>
  <w:num w:numId="3" w16cid:durableId="1080297667">
    <w:abstractNumId w:val="5"/>
  </w:num>
  <w:num w:numId="4" w16cid:durableId="1865358844">
    <w:abstractNumId w:val="4"/>
  </w:num>
  <w:num w:numId="5" w16cid:durableId="1834250853">
    <w:abstractNumId w:val="7"/>
  </w:num>
  <w:num w:numId="6" w16cid:durableId="143469200">
    <w:abstractNumId w:val="3"/>
  </w:num>
  <w:num w:numId="7" w16cid:durableId="230116445">
    <w:abstractNumId w:val="2"/>
  </w:num>
  <w:num w:numId="8" w16cid:durableId="455568698">
    <w:abstractNumId w:val="1"/>
  </w:num>
  <w:num w:numId="9" w16cid:durableId="331497071">
    <w:abstractNumId w:val="0"/>
  </w:num>
  <w:num w:numId="10" w16cid:durableId="1364476990">
    <w:abstractNumId w:val="9"/>
  </w:num>
  <w:num w:numId="11" w16cid:durableId="659315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9A0"/>
    <w:rsid w:val="0006063C"/>
    <w:rsid w:val="000A5DAC"/>
    <w:rsid w:val="000A7C98"/>
    <w:rsid w:val="0015074B"/>
    <w:rsid w:val="001B4A6A"/>
    <w:rsid w:val="001E457C"/>
    <w:rsid w:val="0029639D"/>
    <w:rsid w:val="00326F90"/>
    <w:rsid w:val="00475067"/>
    <w:rsid w:val="005D0E4C"/>
    <w:rsid w:val="00AA1D8D"/>
    <w:rsid w:val="00B2073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26359"/>
  <w14:defaultImageDpi w14:val="300"/>
  <w15:docId w15:val="{4E12FDC4-A25B-E342-94FC-C4875D27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45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7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le057zz/super-re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e057zz/Investigating-Netflix-Movies-and-Guest-Sta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dcterms:created xsi:type="dcterms:W3CDTF">2025-07-21T13:54:00Z</dcterms:created>
  <dcterms:modified xsi:type="dcterms:W3CDTF">2025-08-01T05:14:00Z</dcterms:modified>
  <cp:category/>
</cp:coreProperties>
</file>