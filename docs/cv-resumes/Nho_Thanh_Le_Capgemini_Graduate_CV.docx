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AEBD39" w14:textId="77777777" w:rsidR="00D73381" w:rsidRDefault="00000000">
      <w:pPr>
        <w:pStyle w:val="Title"/>
      </w:pPr>
      <w:r>
        <w:t>Nho Thanh Le</w:t>
      </w:r>
    </w:p>
    <w:p w14:paraId="1B9DD4FA" w14:textId="77777777" w:rsidR="00D73381" w:rsidRDefault="00000000">
      <w:r>
        <w:t>Sydney, NSW | 0432 813 909 | lenhothanh.nsl@gmail.com | linkedin.com/in/tle057 | https://www.thanhle.it.com/</w:t>
      </w:r>
    </w:p>
    <w:p w14:paraId="1100472D" w14:textId="77777777" w:rsidR="00D73381" w:rsidRDefault="00000000">
      <w:pPr>
        <w:pStyle w:val="Heading1"/>
      </w:pPr>
      <w:r>
        <w:t>PROFILE</w:t>
      </w:r>
    </w:p>
    <w:p w14:paraId="52B74058" w14:textId="77777777" w:rsidR="00D73381" w:rsidRDefault="00000000">
      <w:r>
        <w:t>Recent Master of IT and IT Management student majoring in Data Management &amp; Analytics, with strong technical skills, problem-solving capabilities, and a passion for consulting, technology, and digital transformation. Proficient in data analysis, business analysis, and full-stack development, with hands-on experience delivering projects that combine technical expertise with business insights. Adaptable and collaborative, with excellent communication skills and a strong commitment to continuous learning, innovation, and contributing to community and sustainability-focused initiatives.</w:t>
      </w:r>
    </w:p>
    <w:p w14:paraId="5B2C563F" w14:textId="77777777" w:rsidR="00D73381" w:rsidRDefault="00000000">
      <w:pPr>
        <w:pStyle w:val="Heading1"/>
      </w:pPr>
      <w:r>
        <w:t>EDUCATION</w:t>
      </w:r>
    </w:p>
    <w:p w14:paraId="4EF58667" w14:textId="77777777" w:rsidR="00D73381" w:rsidRDefault="00000000">
      <w:r>
        <w:t>Master of Information Technology &amp; Master of IT Management | Major: Data Management &amp; Analytics</w:t>
      </w:r>
      <w:r>
        <w:br/>
        <w:t>The University of Sydney (Jul 2023 – Present)</w:t>
      </w:r>
      <w:r>
        <w:br/>
        <w:t>- Coursework in PostgreSQL, Tableau, Pandas, Seaborn, LaTeX, and ETL with Pentaho Data Integration</w:t>
      </w:r>
    </w:p>
    <w:p w14:paraId="3C31FD40" w14:textId="77777777" w:rsidR="00D73381" w:rsidRDefault="00000000">
      <w:r>
        <w:t>Bachelor of Science in Information Technology | Major: Data Analytics</w:t>
      </w:r>
      <w:r>
        <w:br/>
        <w:t>University of Technology Sydney (Feb 2019 – Nov 2022) — Graduated with Distinction</w:t>
      </w:r>
      <w:r>
        <w:br/>
        <w:t>- Core skills: SQL, Tableau, Python, HTML, CSS, Swift</w:t>
      </w:r>
    </w:p>
    <w:p w14:paraId="64CD664D" w14:textId="77777777" w:rsidR="00D73381" w:rsidRDefault="00000000">
      <w:pPr>
        <w:pStyle w:val="Heading1"/>
      </w:pPr>
      <w:r>
        <w:t>KEY SKILLS</w:t>
      </w:r>
    </w:p>
    <w:p w14:paraId="36DA80F3" w14:textId="77777777" w:rsidR="00D73381" w:rsidRDefault="00000000">
      <w:r>
        <w:t>- Consulting &amp; Analysis: Business analysis, requirements gathering, data analytics, process mapping</w:t>
      </w:r>
      <w:r>
        <w:br/>
        <w:t>- Data &amp; Technology: SQL, PostgreSQL, Python (Pandas, Seaborn, Matplotlib), Tableau, Advanced Excel</w:t>
      </w:r>
      <w:r>
        <w:br/>
        <w:t>- Development: HTML, CSS, JavaScript, Django, Flask, Node.js, Kotlin (Spring Boot)</w:t>
      </w:r>
      <w:r>
        <w:br/>
        <w:t>- Cloud &amp; Integration: Basic understanding of AWS and Azure environments, ETL processes with Pentaho</w:t>
      </w:r>
      <w:r>
        <w:br/>
        <w:t>- Collaboration &amp; Communication: Agile teamwork, stakeholder engagement, presentation skills</w:t>
      </w:r>
    </w:p>
    <w:p w14:paraId="7791B01C" w14:textId="77777777" w:rsidR="00D73381" w:rsidRDefault="00000000">
      <w:pPr>
        <w:pStyle w:val="Heading1"/>
      </w:pPr>
      <w:r>
        <w:t>PROJECT EXPERIENCE</w:t>
      </w:r>
    </w:p>
    <w:p w14:paraId="2B1E071A" w14:textId="77777777" w:rsidR="00D73381" w:rsidRDefault="00000000">
      <w:pPr>
        <w:pStyle w:val="ListBullet"/>
      </w:pPr>
      <w:r>
        <w:t>Google Play Store Apps &amp; Reviews Analysis</w:t>
      </w:r>
    </w:p>
    <w:p w14:paraId="3A033DB2" w14:textId="77777777" w:rsidR="00D73381" w:rsidRDefault="00000000">
      <w:r>
        <w:t>Conducted market and data analysis on 10,000+ mobile app records to identify growth drivers; developed visual dashboards in Python to support decision-making.</w:t>
      </w:r>
      <w:r>
        <w:br/>
        <w:t>https://github.com/tle057zz/The-Android-App-Market-on-Google-Play</w:t>
      </w:r>
    </w:p>
    <w:p w14:paraId="2962B9EB" w14:textId="77777777" w:rsidR="00D73381" w:rsidRDefault="00000000">
      <w:pPr>
        <w:pStyle w:val="ListBullet"/>
      </w:pPr>
      <w:r>
        <w:t>Twitter Sentiment Analysis – 2016 US Election</w:t>
      </w:r>
    </w:p>
    <w:p w14:paraId="4B83478F" w14:textId="77777777" w:rsidR="00D73381" w:rsidRDefault="00000000">
      <w:r>
        <w:t>Applied NLP (TextBlob, NLTK) to analyze public sentiment and engagement patterns; created Tableau dashboards for clear communication of complex insights.</w:t>
      </w:r>
    </w:p>
    <w:p w14:paraId="065D14F7" w14:textId="77777777" w:rsidR="00D73381" w:rsidRDefault="00000000">
      <w:pPr>
        <w:pStyle w:val="ListBullet"/>
      </w:pPr>
      <w:r>
        <w:t>Netflix Duration Trends Report</w:t>
      </w:r>
    </w:p>
    <w:p w14:paraId="3BF9FD4E" w14:textId="77777777" w:rsidR="00D73381" w:rsidRDefault="00000000">
      <w:r>
        <w:t>Performed time-series analysis using Python to detect shifts in audience preferences; insights applicable to content strategy and customer engagement.</w:t>
      </w:r>
      <w:r>
        <w:br/>
        <w:t>https://github.com/tle057zz/Investigating-Netflix-Movies-and-Guest-Stars</w:t>
      </w:r>
    </w:p>
    <w:p w14:paraId="00776E4F" w14:textId="77777777" w:rsidR="00D73381" w:rsidRDefault="00000000">
      <w:pPr>
        <w:pStyle w:val="ListBullet"/>
      </w:pPr>
      <w:r>
        <w:lastRenderedPageBreak/>
        <w:t>Web App for Marvel Hero Analytics</w:t>
      </w:r>
    </w:p>
    <w:p w14:paraId="00CF7F6E" w14:textId="77777777" w:rsidR="00D73381" w:rsidRDefault="00000000">
      <w:r>
        <w:t>Developed a NoSQL-backed full-stack application to visualize user engagement; implemented secure user authentication and data dashboards.</w:t>
      </w:r>
      <w:r>
        <w:br/>
        <w:t>https://github.sydney.edu.au/COMP5347-COMP4347-2024/Lab-12-Group1-A2</w:t>
      </w:r>
    </w:p>
    <w:p w14:paraId="33585151" w14:textId="77777777" w:rsidR="00D73381" w:rsidRDefault="00000000">
      <w:pPr>
        <w:pStyle w:val="ListBullet"/>
      </w:pPr>
      <w:r>
        <w:t>Supersize the Image – AI-Powered Image Processing</w:t>
      </w:r>
    </w:p>
    <w:p w14:paraId="5E3451CC" w14:textId="77777777" w:rsidR="00D73381" w:rsidRDefault="00000000">
      <w:r>
        <w:t>Built a Django-based AI application for image enhancement, integrating PostgreSQL for secure data handling; demonstrated skills in full-stack development and AI integration.</w:t>
      </w:r>
      <w:r>
        <w:br/>
        <w:t>https://github.com/tle057zz/super-reso</w:t>
      </w:r>
    </w:p>
    <w:p w14:paraId="1832E79A" w14:textId="77777777" w:rsidR="00D73381" w:rsidRDefault="00000000">
      <w:pPr>
        <w:pStyle w:val="Heading1"/>
      </w:pPr>
      <w:r>
        <w:t>WORK EXPERIENCE</w:t>
      </w:r>
    </w:p>
    <w:p w14:paraId="73EBAAB3" w14:textId="77777777" w:rsidR="00D73381" w:rsidRDefault="00000000">
      <w:r>
        <w:t>Linkcloud.io – Link Group – Back-end Intern</w:t>
      </w:r>
      <w:r>
        <w:br/>
        <w:t>Sydney, NSW | Part-time (Sep 2023 – Nov 2023)</w:t>
      </w:r>
    </w:p>
    <w:p w14:paraId="3300983A" w14:textId="77777777" w:rsidR="00D73381" w:rsidRDefault="00000000">
      <w:r>
        <w:t>- Developed backend services using Kotlin &amp; Spring Boot, contributing to scalable software solutions</w:t>
      </w:r>
      <w:r>
        <w:br/>
        <w:t>- Worked in agile sprints, collaborating with cross-functional teams</w:t>
      </w:r>
      <w:r>
        <w:br/>
        <w:t>- Applied version control and containerization tools to support project delivery</w:t>
      </w:r>
    </w:p>
    <w:p w14:paraId="38DCC502" w14:textId="77777777" w:rsidR="00D73381" w:rsidRDefault="00000000">
      <w:r>
        <w:t>Comserve Technology Ltd – Repair Technician</w:t>
      </w:r>
      <w:r>
        <w:br/>
        <w:t>Sydney, NSW | Part-time (Jul 2022 – Dec 2022)</w:t>
      </w:r>
    </w:p>
    <w:p w14:paraId="087EB2B3" w14:textId="77777777" w:rsidR="00D73381" w:rsidRDefault="00000000">
      <w:r>
        <w:t>- Provided technical support to clients, troubleshooting hardware and software issues</w:t>
      </w:r>
      <w:r>
        <w:br/>
        <w:t>- Delivered tailored technology solutions to meet client needs</w:t>
      </w:r>
    </w:p>
    <w:p w14:paraId="7F9A2FC0" w14:textId="77777777" w:rsidR="00D73381" w:rsidRDefault="00000000">
      <w:pPr>
        <w:pStyle w:val="Heading1"/>
      </w:pPr>
      <w:r>
        <w:t>CERTIFICATIONS &amp; COURSES</w:t>
      </w:r>
    </w:p>
    <w:p w14:paraId="5926D7D4" w14:textId="77777777" w:rsidR="00D73381" w:rsidRDefault="00000000">
      <w:r>
        <w:t>- SQL Fundamentals Track – DataCamp (PostgreSQL), Credential ID: 0c2e85719aff01ecc77f176bd7b9c5105261fe6c</w:t>
      </w:r>
      <w:r>
        <w:br/>
        <w:t>- Building a REST API with Python and Flask – Coursera, Credential ID: AXF9XBKP48UG</w:t>
      </w:r>
    </w:p>
    <w:p w14:paraId="4232BC41" w14:textId="77777777" w:rsidR="00D73381" w:rsidRDefault="00000000">
      <w:pPr>
        <w:pStyle w:val="Heading1"/>
      </w:pPr>
      <w:r>
        <w:t>INTERESTS</w:t>
      </w:r>
    </w:p>
    <w:p w14:paraId="2F6CD418" w14:textId="77777777" w:rsidR="00D73381" w:rsidRDefault="00000000">
      <w:r>
        <w:t>Technology consulting, data analytics, cloud solutions, sustainability in technology, digital transformation</w:t>
      </w:r>
    </w:p>
    <w:sectPr w:rsidR="00D73381" w:rsidSect="004F268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62927702">
    <w:abstractNumId w:val="8"/>
  </w:num>
  <w:num w:numId="2" w16cid:durableId="1869757530">
    <w:abstractNumId w:val="6"/>
  </w:num>
  <w:num w:numId="3" w16cid:durableId="2132045256">
    <w:abstractNumId w:val="5"/>
  </w:num>
  <w:num w:numId="4" w16cid:durableId="807628927">
    <w:abstractNumId w:val="4"/>
  </w:num>
  <w:num w:numId="5" w16cid:durableId="960574730">
    <w:abstractNumId w:val="7"/>
  </w:num>
  <w:num w:numId="6" w16cid:durableId="1582254692">
    <w:abstractNumId w:val="3"/>
  </w:num>
  <w:num w:numId="7" w16cid:durableId="1844934106">
    <w:abstractNumId w:val="2"/>
  </w:num>
  <w:num w:numId="8" w16cid:durableId="1998724924">
    <w:abstractNumId w:val="1"/>
  </w:num>
  <w:num w:numId="9" w16cid:durableId="19227871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F268F"/>
    <w:rsid w:val="00AA1D8D"/>
    <w:rsid w:val="00B47730"/>
    <w:rsid w:val="00C766A9"/>
    <w:rsid w:val="00CB0664"/>
    <w:rsid w:val="00D7338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17135C1"/>
  <w14:defaultImageDpi w14:val="300"/>
  <w15:docId w15:val="{42B36CF2-5E45-1C40-B1D2-F7E869C00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573</Words>
  <Characters>3268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3834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Thanh Le</cp:lastModifiedBy>
  <cp:revision>2</cp:revision>
  <dcterms:created xsi:type="dcterms:W3CDTF">2013-12-23T23:15:00Z</dcterms:created>
  <dcterms:modified xsi:type="dcterms:W3CDTF">2025-08-13T18:45:00Z</dcterms:modified>
  <cp:category/>
</cp:coreProperties>
</file>