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21CA" w14:textId="77777777" w:rsidR="001E006C" w:rsidRDefault="00000000">
      <w:pPr>
        <w:pStyle w:val="Title"/>
      </w:pPr>
      <w:r>
        <w:t>Nho Thanh Le</w:t>
      </w:r>
    </w:p>
    <w:p w14:paraId="30601DDF" w14:textId="77777777" w:rsidR="001E006C" w:rsidRDefault="00000000">
      <w:r>
        <w:t>Sydney, NSW | 0432 813 909 | lenhothanh.nsl@gmail.com | linkedin.com/in/tle057 | https://www.thanhle.it.com/</w:t>
      </w:r>
    </w:p>
    <w:p w14:paraId="7266C588" w14:textId="77777777" w:rsidR="001E006C" w:rsidRDefault="00000000">
      <w:pPr>
        <w:pStyle w:val="Heading1"/>
      </w:pPr>
      <w:r>
        <w:t>PROFILE</w:t>
      </w:r>
    </w:p>
    <w:p w14:paraId="6BB4E438" w14:textId="77777777" w:rsidR="001E006C" w:rsidRDefault="00000000">
      <w:r>
        <w:t>Analytical and detail-oriented graduate in Information Technology with a focus on Data Management &amp; Analytics, passionate about venture capital, startups, and the health-tech sector. Skilled in conducting market research, competitive analysis, and building data-driven insights to support strategic and investment decisions. Experienced in creating dashboards, performing quantitative analysis, and preparing presentation-ready reports for stakeholders. Proficient in Excel, Python, SQL, and Tableau, with a strong interest in applying analytical expertise to support fundraising and strategic growth in innovative technology ventures.</w:t>
      </w:r>
    </w:p>
    <w:p w14:paraId="15A43541" w14:textId="77777777" w:rsidR="001E006C" w:rsidRDefault="00000000">
      <w:pPr>
        <w:pStyle w:val="Heading1"/>
      </w:pPr>
      <w:r>
        <w:t>EDUCATION</w:t>
      </w:r>
    </w:p>
    <w:p w14:paraId="579BAA4C" w14:textId="77777777" w:rsidR="001E006C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Coursework in PostgreSQL, Tableau, Pandas, Seaborn, LaTeX, and ETL with Pentaho Data Integration</w:t>
      </w:r>
    </w:p>
    <w:p w14:paraId="09E0FB7B" w14:textId="77777777" w:rsidR="001E006C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1020761A" w14:textId="77777777" w:rsidR="001E006C" w:rsidRDefault="00000000">
      <w:pPr>
        <w:pStyle w:val="Heading1"/>
      </w:pPr>
      <w:r>
        <w:t>PROJECT EXPERIENCE</w:t>
      </w:r>
    </w:p>
    <w:p w14:paraId="485F8A07" w14:textId="77777777" w:rsidR="001E006C" w:rsidRDefault="00000000">
      <w:pPr>
        <w:pStyle w:val="ListBullet"/>
      </w:pPr>
      <w:r>
        <w:t>Google Play Store Apps &amp; Reviews Analysis</w:t>
      </w:r>
    </w:p>
    <w:p w14:paraId="143F0C6E" w14:textId="77777777" w:rsidR="001E006C" w:rsidRDefault="00000000">
      <w:r>
        <w:t>Performed large-scale market analysis on 10,000+ mobile apps, identifying key growth drivers and sentiment trends to inform market positioning strategies; created Python visualizations for competitive insights.</w:t>
      </w:r>
      <w:r>
        <w:br/>
        <w:t>https://github.com/tle057zz/The-Android-App-Market-on-Google-Play</w:t>
      </w:r>
    </w:p>
    <w:p w14:paraId="51CCA24A" w14:textId="77777777" w:rsidR="001E006C" w:rsidRDefault="00000000">
      <w:pPr>
        <w:pStyle w:val="ListBullet"/>
      </w:pPr>
      <w:r>
        <w:t>Twitter Sentiment Analysis – 2016 US Election</w:t>
      </w:r>
    </w:p>
    <w:p w14:paraId="327AD1EB" w14:textId="77777777" w:rsidR="001E006C" w:rsidRDefault="00000000">
      <w:r>
        <w:t>Analyzed social media engagement trends using NLP (TextBlob, NLTK) and built Tableau dashboards to visualize sentiment shifts, providing insights applicable to public sentiment tracking and brand strategy.</w:t>
      </w:r>
    </w:p>
    <w:p w14:paraId="2CD3E077" w14:textId="77777777" w:rsidR="001E006C" w:rsidRDefault="00000000">
      <w:pPr>
        <w:pStyle w:val="ListBullet"/>
      </w:pPr>
      <w:r>
        <w:t>Netflix Duration Trends Report</w:t>
      </w:r>
    </w:p>
    <w:p w14:paraId="575702A1" w14:textId="77777777" w:rsidR="001E006C" w:rsidRDefault="00000000">
      <w:r>
        <w:t>Applied time-series analysis on entertainment content trends to identify shifts in consumer preferences, informing potential market opportunities for content strategy.</w:t>
      </w:r>
      <w:r>
        <w:br/>
        <w:t>https://github.com/tle057zz/Investigating-Netflix-Movies-and-Guest-Stars</w:t>
      </w:r>
    </w:p>
    <w:p w14:paraId="400CCCAE" w14:textId="77777777" w:rsidR="001E006C" w:rsidRDefault="00000000">
      <w:pPr>
        <w:pStyle w:val="ListBullet"/>
      </w:pPr>
      <w:r>
        <w:t>Web App for Marvel Hero Analytics</w:t>
      </w:r>
    </w:p>
    <w:p w14:paraId="46150228" w14:textId="77777777" w:rsidR="001E006C" w:rsidRDefault="00000000">
      <w:r>
        <w:t>Developed a NoSQL-backed dashboard to analyze audience engagement metrics and preferences for entertainment characters, demonstrating skills in user data analysis and visualization.</w:t>
      </w:r>
      <w:r>
        <w:br/>
        <w:t>https://github.sydney.edu.au/COMP5347-COMP4347-2024/Lab-12-Group1-A2</w:t>
      </w:r>
    </w:p>
    <w:p w14:paraId="2F00954B" w14:textId="77777777" w:rsidR="001E006C" w:rsidRDefault="00000000">
      <w:pPr>
        <w:pStyle w:val="ListBullet"/>
      </w:pPr>
      <w:r>
        <w:t>Supersize the Image – AI-Powered Image Processing</w:t>
      </w:r>
    </w:p>
    <w:p w14:paraId="446C3324" w14:textId="77777777" w:rsidR="001E006C" w:rsidRDefault="00000000">
      <w:r>
        <w:lastRenderedPageBreak/>
        <w:t>Built a Django web application integrating AI to enhance image assets; applied data integration and transformation principles relevant to product enhancement and marketing.</w:t>
      </w:r>
      <w:r>
        <w:br/>
        <w:t>https://github.com/tle057zz/super-reso</w:t>
      </w:r>
    </w:p>
    <w:p w14:paraId="05F2BE34" w14:textId="77777777" w:rsidR="001E006C" w:rsidRDefault="00000000">
      <w:pPr>
        <w:pStyle w:val="Heading1"/>
      </w:pPr>
      <w:r>
        <w:t>WORK EXPERIENCE</w:t>
      </w:r>
    </w:p>
    <w:p w14:paraId="4C77875D" w14:textId="77777777" w:rsidR="001E006C" w:rsidRDefault="00000000">
      <w:r>
        <w:t>Linkcloud.io – Link Group – Back-end Intern</w:t>
      </w:r>
      <w:r>
        <w:br/>
        <w:t>Sydney, NSW | Part-time (Sep 2023 – Nov 2023)</w:t>
      </w:r>
    </w:p>
    <w:p w14:paraId="2090D6A6" w14:textId="77777777" w:rsidR="001E006C" w:rsidRDefault="00000000">
      <w:r>
        <w:t>- Collaborated with a startup team on backend development (Kotlin, Spring Boot) in an agile environment</w:t>
      </w:r>
      <w:r>
        <w:br/>
        <w:t>- Gained exposure to scalable system architecture and data integration</w:t>
      </w:r>
      <w:r>
        <w:br/>
        <w:t>- Applied version control (Git) in collaborative workflows</w:t>
      </w:r>
    </w:p>
    <w:p w14:paraId="6F876C4D" w14:textId="77777777" w:rsidR="001E006C" w:rsidRDefault="00000000">
      <w:r>
        <w:t>Comserve Technology Ltd – Repair Technician</w:t>
      </w:r>
      <w:r>
        <w:br/>
        <w:t>Sydney, NSW | Part-time (Jul 2022 – Dec 2022)</w:t>
      </w:r>
    </w:p>
    <w:p w14:paraId="3952C98C" w14:textId="77777777" w:rsidR="001E006C" w:rsidRDefault="00000000">
      <w:r>
        <w:t>- Delivered client-focused technical solutions, diagnosing and resolving software/hardware issues</w:t>
      </w:r>
      <w:r>
        <w:br/>
        <w:t>- Strengthened problem-solving and communication skills in a fast-paced environment</w:t>
      </w:r>
    </w:p>
    <w:p w14:paraId="380AD833" w14:textId="77777777" w:rsidR="001E006C" w:rsidRDefault="00000000">
      <w:pPr>
        <w:pStyle w:val="Heading1"/>
      </w:pPr>
      <w:r>
        <w:t>CERTIFICATIONS &amp; COURSES</w:t>
      </w:r>
    </w:p>
    <w:p w14:paraId="1314FC4A" w14:textId="77777777" w:rsidR="001E006C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271F5B9B" w14:textId="77777777" w:rsidR="001E006C" w:rsidRDefault="00000000">
      <w:pPr>
        <w:pStyle w:val="Heading1"/>
      </w:pPr>
      <w:r>
        <w:t>INTERESTS</w:t>
      </w:r>
    </w:p>
    <w:p w14:paraId="790A100A" w14:textId="77777777" w:rsidR="001E006C" w:rsidRDefault="00000000">
      <w:r>
        <w:t>Venture capital, startup strategy, health-tech innovation, data-driven investment insights</w:t>
      </w:r>
    </w:p>
    <w:sectPr w:rsidR="001E006C" w:rsidSect="005F3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126247">
    <w:abstractNumId w:val="8"/>
  </w:num>
  <w:num w:numId="2" w16cid:durableId="576745805">
    <w:abstractNumId w:val="6"/>
  </w:num>
  <w:num w:numId="3" w16cid:durableId="1344936065">
    <w:abstractNumId w:val="5"/>
  </w:num>
  <w:num w:numId="4" w16cid:durableId="477694987">
    <w:abstractNumId w:val="4"/>
  </w:num>
  <w:num w:numId="5" w16cid:durableId="424155540">
    <w:abstractNumId w:val="7"/>
  </w:num>
  <w:num w:numId="6" w16cid:durableId="1606428172">
    <w:abstractNumId w:val="3"/>
  </w:num>
  <w:num w:numId="7" w16cid:durableId="2063476273">
    <w:abstractNumId w:val="2"/>
  </w:num>
  <w:num w:numId="8" w16cid:durableId="762456155">
    <w:abstractNumId w:val="1"/>
  </w:num>
  <w:num w:numId="9" w16cid:durableId="53060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06C"/>
    <w:rsid w:val="0029639D"/>
    <w:rsid w:val="00326F90"/>
    <w:rsid w:val="005F310F"/>
    <w:rsid w:val="00AA1D8D"/>
    <w:rsid w:val="00B47730"/>
    <w:rsid w:val="00C766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F2D84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cp:lastPrinted>2025-08-12T15:53:00Z</cp:lastPrinted>
  <dcterms:created xsi:type="dcterms:W3CDTF">2025-08-12T15:53:00Z</dcterms:created>
  <dcterms:modified xsi:type="dcterms:W3CDTF">2025-08-12T15:53:00Z</dcterms:modified>
  <cp:category/>
</cp:coreProperties>
</file>