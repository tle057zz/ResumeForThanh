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9F5A3" w14:textId="77777777" w:rsidR="00FE2B09" w:rsidRDefault="00000000">
      <w:pPr>
        <w:pStyle w:val="Title"/>
      </w:pPr>
      <w:r>
        <w:t>Nho Thanh Le</w:t>
      </w:r>
    </w:p>
    <w:p w14:paraId="21D9E965" w14:textId="6D3E98BB" w:rsidR="00C53DCE" w:rsidRDefault="00000000">
      <w:pPr>
        <w:rPr>
          <w:lang w:val="vi-VN"/>
        </w:rPr>
      </w:pPr>
      <w:r>
        <w:t>Sydney, NSW | 0432 813 909 | lenhothanh.nsl@gmail.com | linkedin.com/in/tle05</w:t>
      </w:r>
      <w:r w:rsidR="00C53DCE">
        <w:rPr>
          <w:lang w:val="vi-VN"/>
        </w:rPr>
        <w:t>7</w:t>
      </w:r>
      <w:r>
        <w:t xml:space="preserve"> | </w:t>
      </w:r>
      <w:hyperlink r:id="rId6" w:history="1">
        <w:r w:rsidR="00C53DCE" w:rsidRPr="00A55DA0">
          <w:rPr>
            <w:rStyle w:val="Hyperlink"/>
          </w:rPr>
          <w:t>https://www.thanhle.it.com/</w:t>
        </w:r>
      </w:hyperlink>
    </w:p>
    <w:p w14:paraId="64EEE407" w14:textId="77777777" w:rsidR="00FE2B09" w:rsidRDefault="00000000">
      <w:pPr>
        <w:pStyle w:val="Heading1"/>
      </w:pPr>
      <w:r>
        <w:t>PROFILE</w:t>
      </w:r>
    </w:p>
    <w:p w14:paraId="3BAEDD86" w14:textId="663C5926" w:rsidR="00FE2B09" w:rsidRDefault="00000000">
      <w:r>
        <w:t xml:space="preserve">Business Analyst with a </w:t>
      </w:r>
      <w:r w:rsidR="00C53DCE">
        <w:t>good</w:t>
      </w:r>
      <w:r w:rsidR="00C53DCE">
        <w:rPr>
          <w:lang w:val="vi-VN"/>
        </w:rPr>
        <w:t xml:space="preserve"> </w:t>
      </w:r>
      <w:r>
        <w:t>foundation in SQL, database management, and data analytics, seeking to contribute to enterprise consulting and CRM/Salesforce-related projects. Experienced in requirements gathering, business process analysis, data migration, and system configuration. Skilled at translating technical solutions into business value, collaborating with stakeholders, and facilitating workshops/training sessions. Adept at documenting functional and technical requirements, supporting integration initiatives, and delivering client-focused outcomes.</w:t>
      </w:r>
    </w:p>
    <w:p w14:paraId="3E75369F" w14:textId="77777777" w:rsidR="00FE2B09" w:rsidRDefault="00000000">
      <w:pPr>
        <w:pStyle w:val="Heading1"/>
      </w:pPr>
      <w:r>
        <w:t>EDUCATION</w:t>
      </w:r>
    </w:p>
    <w:p w14:paraId="31BD3C8B" w14:textId="77777777" w:rsidR="00FE2B09" w:rsidRDefault="00000000">
      <w:r>
        <w:t>Master of Information Technology &amp; Master of IT Management | Major: Data Management &amp; Analytics</w:t>
      </w:r>
      <w:r>
        <w:br/>
        <w:t>The University of Sydney (Jul 2023 – Present)</w:t>
      </w:r>
      <w:r>
        <w:br/>
        <w:t>- Advanced coursework in PostgreSQL, Tableau, Pandas, LaTeX, and ETL with Pentaho Data Integration</w:t>
      </w:r>
    </w:p>
    <w:p w14:paraId="43C85E9D" w14:textId="77777777" w:rsidR="00FE2B09" w:rsidRDefault="00000000">
      <w:r>
        <w:t>Bachelor of Science in Information Technology | Major: Data Analytics</w:t>
      </w:r>
      <w:r>
        <w:br/>
        <w:t>University of Technology Sydney (Feb 2019 – Nov 2022) — Graduated with Distinction</w:t>
      </w:r>
      <w:r>
        <w:br/>
        <w:t>- Core skills: SQL, Tableau, Python, HTML, CSS, Swift</w:t>
      </w:r>
    </w:p>
    <w:p w14:paraId="78E276C3" w14:textId="77777777" w:rsidR="00FE2B09" w:rsidRDefault="00000000">
      <w:pPr>
        <w:pStyle w:val="Heading1"/>
      </w:pPr>
      <w:r>
        <w:t>PROJECT EXPERIENCE</w:t>
      </w:r>
    </w:p>
    <w:p w14:paraId="22F30CDB" w14:textId="77777777" w:rsidR="00FE2B09" w:rsidRDefault="00000000">
      <w:pPr>
        <w:pStyle w:val="ListBullet"/>
      </w:pPr>
      <w:r>
        <w:t>Growth Insights from Google Play Store Apps</w:t>
      </w:r>
    </w:p>
    <w:p w14:paraId="6140E454" w14:textId="77777777" w:rsidR="00FE2B09" w:rsidRDefault="00000000">
      <w:r>
        <w:t>Analyzed app data and user sentiment to identify factors impacting engagement, retention, and monetization; conducted sentiment analysis, visualized pricing/category trends with Python &amp; Seaborn.</w:t>
      </w:r>
      <w:r>
        <w:br/>
        <w:t>https://github.com/tle057zz/The-Android-App-Market-on-Google-Play</w:t>
      </w:r>
    </w:p>
    <w:p w14:paraId="11846241" w14:textId="77777777" w:rsidR="00FE2B09" w:rsidRDefault="00000000">
      <w:pPr>
        <w:pStyle w:val="ListBullet"/>
      </w:pPr>
      <w:r>
        <w:t>Twitter Sentiment Analysis – 2016 US Election</w:t>
      </w:r>
    </w:p>
    <w:p w14:paraId="1EBA1522" w14:textId="77777777" w:rsidR="00FE2B09" w:rsidRDefault="00000000">
      <w:r>
        <w:t>Built Tableau dashboards to visualize engagement and sentiment trends; applied NLP (TextBlob, NLTK) for tweet classification and topic analysis; provided insights to inform content timing strategies.</w:t>
      </w:r>
    </w:p>
    <w:p w14:paraId="63C971B2" w14:textId="77777777" w:rsidR="00FE2B09" w:rsidRDefault="00000000">
      <w:pPr>
        <w:pStyle w:val="ListBullet"/>
      </w:pPr>
      <w:r>
        <w:t>Netflix Duration Trends Report</w:t>
      </w:r>
    </w:p>
    <w:p w14:paraId="421BAA48" w14:textId="77777777" w:rsidR="00FE2B09" w:rsidRDefault="00000000">
      <w:r>
        <w:t>Used Python (Pandas, Matplotlib) to uncover shifts in consumer viewing preferences via time-series analysis, informing campaign targeting and content strategies.</w:t>
      </w:r>
      <w:r>
        <w:br/>
        <w:t>https://github.com/tle057zz/Investigating-Netflix-Movies-and-Guest-Stars</w:t>
      </w:r>
    </w:p>
    <w:p w14:paraId="3A606639" w14:textId="77777777" w:rsidR="00FE2B09" w:rsidRDefault="00000000">
      <w:pPr>
        <w:pStyle w:val="ListBullet"/>
      </w:pPr>
      <w:r>
        <w:t>Web App for Marvel Hero Analytics</w:t>
      </w:r>
    </w:p>
    <w:p w14:paraId="1F3E58EC" w14:textId="77777777" w:rsidR="00FE2B09" w:rsidRDefault="00000000">
      <w:r>
        <w:t>Developed a NoSQL-backed full-stack web application to analyze superhero characteristics; implemented user login, role-based access, and dashboards to track trends in audience preferences.</w:t>
      </w:r>
      <w:r>
        <w:br/>
        <w:t>https://github.sydney.edu.au/COMP5347-COMP4347-2024/Lab-12-Group1-A2</w:t>
      </w:r>
    </w:p>
    <w:p w14:paraId="35E622C3" w14:textId="77777777" w:rsidR="00FE2B09" w:rsidRDefault="00000000">
      <w:pPr>
        <w:pStyle w:val="ListBullet"/>
      </w:pPr>
      <w:r>
        <w:t>Supersize the Image – AI-Powered Image Processing</w:t>
      </w:r>
    </w:p>
    <w:p w14:paraId="58D06230" w14:textId="77777777" w:rsidR="00FE2B09" w:rsidRDefault="00000000">
      <w:r>
        <w:lastRenderedPageBreak/>
        <w:t>Developed a Django web application to upscale low-resolution images using deep learning; integrated PostgreSQL for secure user data management; designed user flows for improved UX and marketing asset quality.</w:t>
      </w:r>
      <w:r>
        <w:br/>
        <w:t>https://github.com/tle057zz/super-reso</w:t>
      </w:r>
    </w:p>
    <w:p w14:paraId="4D53B2FD" w14:textId="77777777" w:rsidR="00FE2B09" w:rsidRDefault="00000000">
      <w:pPr>
        <w:pStyle w:val="Heading1"/>
      </w:pPr>
      <w:r>
        <w:t>RELEVANT TECHNICAL &amp; BUSINESS SKILLS</w:t>
      </w:r>
    </w:p>
    <w:p w14:paraId="1F066ECD" w14:textId="77777777" w:rsidR="00FE2B09" w:rsidRDefault="00000000">
      <w:r>
        <w:t>- Business Analysis: Requirements gathering, process mapping, stakeholder management, workshop facilitation, documentation</w:t>
      </w:r>
      <w:r>
        <w:br/>
        <w:t>- Data &amp; Analytics: SQL, PostgreSQL, Python (Pandas, NLTK, Seaborn, Matplotlib)</w:t>
      </w:r>
      <w:r>
        <w:br/>
        <w:t>- CRM &amp; Integration: Understanding of Salesforce, CRM workflows, data migration processes</w:t>
      </w:r>
      <w:r>
        <w:br/>
        <w:t>- Visualization: Tableau, Jupyter, HTML/CSS-based dashboards</w:t>
      </w:r>
      <w:r>
        <w:br/>
        <w:t>- Web &amp; Automation: Flask, Django, JavaScript, GitHub, ETL via Pentaho</w:t>
      </w:r>
      <w:r>
        <w:br/>
        <w:t>- Soft Skills: Clear communicator, collaborative, proactive learner</w:t>
      </w:r>
    </w:p>
    <w:p w14:paraId="54D56E9C" w14:textId="77777777" w:rsidR="00FE2B09" w:rsidRDefault="00000000">
      <w:pPr>
        <w:pStyle w:val="Heading1"/>
      </w:pPr>
      <w:r>
        <w:t>WORK EXPERIENCE</w:t>
      </w:r>
    </w:p>
    <w:p w14:paraId="1B014318" w14:textId="77777777" w:rsidR="00FE2B09" w:rsidRDefault="00000000">
      <w:r>
        <w:t>Linkcloud.io – Link Group – Back-end Intern</w:t>
      </w:r>
      <w:r>
        <w:br/>
        <w:t>Sydney, NSW | Part-time (Sep 2023 – Nov 2023)</w:t>
      </w:r>
    </w:p>
    <w:p w14:paraId="1A77C331" w14:textId="77777777" w:rsidR="00FE2B09" w:rsidRDefault="00000000">
      <w:r>
        <w:t>- Assisted in backend development with Kotlin &amp; Spring Boot, contributing to system integration initiatives</w:t>
      </w:r>
      <w:r>
        <w:br/>
        <w:t>- Trialled Docker container microservices to support scalable architecture</w:t>
      </w:r>
      <w:r>
        <w:br/>
        <w:t>- Collaborated via Git version control in an agile environment</w:t>
      </w:r>
    </w:p>
    <w:p w14:paraId="7F87EF9C" w14:textId="77777777" w:rsidR="00FE2B09" w:rsidRDefault="00000000">
      <w:r>
        <w:t>Comserve Technology Ltd – Repair Technician</w:t>
      </w:r>
      <w:r>
        <w:br/>
        <w:t>Sydney, NSW | Part-time (Jul 2022 – Dec 2022)</w:t>
      </w:r>
    </w:p>
    <w:p w14:paraId="1D003872" w14:textId="77777777" w:rsidR="00FE2B09" w:rsidRDefault="00000000">
      <w:r>
        <w:t>- Delivered technical support and resolved client system issues</w:t>
      </w:r>
      <w:r>
        <w:br/>
        <w:t>- Conducted OS reinstallation, hardware troubleshooting, and upgrades</w:t>
      </w:r>
      <w:r>
        <w:br/>
        <w:t>- Advised clients on technology solutions tailored to business needs</w:t>
      </w:r>
    </w:p>
    <w:p w14:paraId="2C824229" w14:textId="77777777" w:rsidR="00FE2B09" w:rsidRDefault="00000000">
      <w:pPr>
        <w:pStyle w:val="Heading1"/>
      </w:pPr>
      <w:r>
        <w:t>CERTIFICATIONS &amp; COURSES</w:t>
      </w:r>
    </w:p>
    <w:p w14:paraId="1C30E315" w14:textId="77777777" w:rsidR="00FE2B09" w:rsidRDefault="00000000">
      <w:r>
        <w:t>- SQL Fundamentals Track – DataCamp (PostgreSQL), Credential ID: 0c2e85719aff01ecc77f176bd7b9c5105261fe6c</w:t>
      </w:r>
      <w:r>
        <w:br/>
        <w:t>- Building a REST API with Python and Flask – Coursera, Credential ID: AXF9XBKP48UG</w:t>
      </w:r>
    </w:p>
    <w:p w14:paraId="1A845B59" w14:textId="77777777" w:rsidR="00FE2B09" w:rsidRDefault="00000000">
      <w:pPr>
        <w:pStyle w:val="Heading1"/>
      </w:pPr>
      <w:r>
        <w:t>INTERESTS</w:t>
      </w:r>
    </w:p>
    <w:p w14:paraId="62B11A14" w14:textId="77777777" w:rsidR="00FE2B09" w:rsidRDefault="00000000">
      <w:r>
        <w:t>Enterprise consulting, business process improvement, CRM solutions, data-driven decision-making, technology integration</w:t>
      </w:r>
    </w:p>
    <w:sectPr w:rsidR="00FE2B09" w:rsidSect="00C53DC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5033969">
    <w:abstractNumId w:val="8"/>
  </w:num>
  <w:num w:numId="2" w16cid:durableId="309410100">
    <w:abstractNumId w:val="6"/>
  </w:num>
  <w:num w:numId="3" w16cid:durableId="873274511">
    <w:abstractNumId w:val="5"/>
  </w:num>
  <w:num w:numId="4" w16cid:durableId="490145656">
    <w:abstractNumId w:val="4"/>
  </w:num>
  <w:num w:numId="5" w16cid:durableId="986468554">
    <w:abstractNumId w:val="7"/>
  </w:num>
  <w:num w:numId="6" w16cid:durableId="1865287142">
    <w:abstractNumId w:val="3"/>
  </w:num>
  <w:num w:numId="7" w16cid:durableId="1174805165">
    <w:abstractNumId w:val="2"/>
  </w:num>
  <w:num w:numId="8" w16cid:durableId="198007383">
    <w:abstractNumId w:val="1"/>
  </w:num>
  <w:num w:numId="9" w16cid:durableId="1047218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53DCE"/>
    <w:rsid w:val="00C766A9"/>
    <w:rsid w:val="00CB0664"/>
    <w:rsid w:val="00FC693F"/>
    <w:rsid w:val="00FE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F3260B"/>
  <w14:defaultImageDpi w14:val="300"/>
  <w15:docId w15:val="{42B36CF2-5E45-1C40-B1D2-F7E869C00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53D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3D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hanhle.it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Thanh Le</cp:lastModifiedBy>
  <cp:revision>2</cp:revision>
  <dcterms:created xsi:type="dcterms:W3CDTF">2013-12-23T23:15:00Z</dcterms:created>
  <dcterms:modified xsi:type="dcterms:W3CDTF">2025-08-12T15:42:00Z</dcterms:modified>
  <cp:category/>
</cp:coreProperties>
</file>