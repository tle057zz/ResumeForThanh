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Nho Thanh Le</w:t>
      </w:r>
    </w:p>
    <w:p>
      <w:r>
        <w:t>Sydney, NSW</w:t>
        <w:br/>
        <w:t>0432 813 909</w:t>
        <w:br/>
        <w:t>lenhothanh.nsl@gmail.com</w:t>
        <w:br/>
        <w:t>linkedin.com/in/tle057</w:t>
      </w:r>
    </w:p>
    <w:p>
      <w:pPr>
        <w:pStyle w:val="Heading2"/>
      </w:pPr>
      <w:r>
        <w:br/>
        <w:t>PROFILE</w:t>
      </w:r>
    </w:p>
    <w:p>
      <w:r>
        <w:t>Analytical and growth-minded early-career professional with strong technical capabilities in SQL, Python, and data visualization, seeking to transition into a Growth Marketing Analyst role. Experienced in delivering data-driven insights, building end-to-end analytics dashboards, and supporting user-centric experiments. Adept at working in agile environments, collaborating with cross-functional teams, and learning new tools to enable business growth. Actively exploring CRM systems, A/B testing frameworks, and marketing automation platforms. Enthusiastic about shaping innovative digital experiences that drive customer acquisition, retention, and lifetime value.</w:t>
      </w:r>
    </w:p>
    <w:p>
      <w:pPr>
        <w:pStyle w:val="Heading2"/>
      </w:pPr>
      <w:r>
        <w:br/>
        <w:t>EDUCATION</w:t>
      </w:r>
    </w:p>
    <w:p>
      <w:r>
        <w:t>Master of Information Technology &amp; Master of IT Management</w:t>
        <w:br/>
        <w:t>Major: Data Management &amp; Analytics</w:t>
        <w:br/>
        <w:t>The University of Sydney (Jul 2023 – Present)</w:t>
        <w:br/>
        <w:t>- Advanced coursework in PostgreSQL, Tableau, Pandas, LaTeX, and ETL with Pentaho</w:t>
      </w:r>
    </w:p>
    <w:p>
      <w:r>
        <w:t>Bachelor of Science in Information Technology</w:t>
        <w:br/>
        <w:t>Major: Data Analytics</w:t>
        <w:br/>
        <w:t>University of Technology Sydney (Feb 2019 – Nov 2022)</w:t>
        <w:br/>
        <w:t>Graduated with Distinction</w:t>
        <w:br/>
        <w:t>- Core skills: SQL, Tableau, Python, HTML, CSS, Swift</w:t>
      </w:r>
    </w:p>
    <w:p>
      <w:pPr>
        <w:pStyle w:val="Heading2"/>
      </w:pPr>
      <w:r>
        <w:br/>
        <w:t>GROWTH &amp; DATA PROJECTS</w:t>
      </w:r>
    </w:p>
    <w:p>
      <w:pPr>
        <w:pStyle w:val="ListBullet"/>
      </w:pPr>
      <w:r>
        <w:t>Growth Insights from Google Play Store Apps</w:t>
      </w:r>
    </w:p>
    <w:p>
      <w:r>
        <w:t>Analyzed 10,000+ apps to identify factors impacting engagement, retention, and monetization</w:t>
        <w:br/>
        <w:t>- Conducted sentiment analysis on user reviews to derive product feedback insights</w:t>
        <w:br/>
        <w:t>- Visualized trends in pricing, category saturation, and rating distribution using Python &amp; Seaborn</w:t>
      </w:r>
    </w:p>
    <w:p>
      <w:pPr>
        <w:pStyle w:val="ListBullet"/>
      </w:pPr>
      <w:r>
        <w:t>Twitter Sentiment Analysis - 2016 US Election</w:t>
      </w:r>
    </w:p>
    <w:p>
      <w:r>
        <w:t>- Built Tableau dashboards to visualize engagement and sentiment trends over time</w:t>
        <w:br/>
        <w:t>- Applied TextBlob and NLTK for tweet classification and NLP-driven topic analysis</w:t>
        <w:br/>
        <w:t>- Suggested timing and content strategies based on peak user interaction windows</w:t>
      </w:r>
    </w:p>
    <w:p>
      <w:pPr>
        <w:pStyle w:val="ListBullet"/>
      </w:pPr>
      <w:r>
        <w:t>Netflix Duration Trends Report</w:t>
      </w:r>
    </w:p>
    <w:p>
      <w:r>
        <w:t>- Identified shifts in consumer content preferences using time-series visualization</w:t>
        <w:br/>
        <w:t>- Used Python (Pandas, Matplotlib) to uncover content type patterns that can inform campaign targeting</w:t>
      </w:r>
    </w:p>
    <w:p>
      <w:pPr>
        <w:pStyle w:val="ListBullet"/>
      </w:pPr>
      <w:r>
        <w:t>Web App for Marvel Hero Analytics</w:t>
      </w:r>
    </w:p>
    <w:p>
      <w:r>
        <w:t>- Built login-enabled full-stack app to display character trends using NoSQL and Node.js</w:t>
        <w:br/>
        <w:t>- Developed dashboards highlighting audience preferences and power-type popularity</w:t>
      </w:r>
    </w:p>
    <w:p>
      <w:pPr>
        <w:pStyle w:val="ListBullet"/>
      </w:pPr>
      <w:r>
        <w:t>Supersize the Image – AI-Powered Image Processing</w:t>
      </w:r>
    </w:p>
    <w:p>
      <w:r>
        <w:t>- Developed a Django web application to upscale low-resolution images using deep learning-based super-resolution</w:t>
        <w:br/>
        <w:t>- Integrated PostgreSQL to manage admin/user credentials and image records</w:t>
        <w:br/>
        <w:t>- Collaborated within a 4-member team to incorporate the AI model into the app's backend logic</w:t>
        <w:br/>
        <w:t>- Designed user flows that demonstrated the potential of automated enhancement for product visuals and marketing assets</w:t>
      </w:r>
    </w:p>
    <w:p>
      <w:pPr>
        <w:pStyle w:val="Heading2"/>
      </w:pPr>
      <w:r>
        <w:br/>
        <w:t>RELEVANT TECHNICAL SKILLS</w:t>
      </w:r>
    </w:p>
    <w:p>
      <w:r>
        <w:t>- Data &amp; Analytics: SQL, PostgreSQL, Python (Pandas, NLTK, Seaborn, Matplotlib)</w:t>
        <w:br/>
        <w:t>- Data Visualization: Tableau, Jupyter, HTML/CSS-based dashboards</w:t>
        <w:br/>
        <w:t>- Marketing/Growth Tools: Exploring Metabase, Customer.io, Apollo, Clay, A/B testing frameworks</w:t>
        <w:br/>
        <w:t>- Web &amp; Automation: Flask, Django, JavaScript, GitHub, ETL via Pentaho</w:t>
        <w:br/>
        <w:t>- Soft Skills: Strong communicator, team collaborator, proactive learner</w:t>
      </w:r>
    </w:p>
    <w:p>
      <w:pPr>
        <w:pStyle w:val="Heading2"/>
      </w:pPr>
      <w:r>
        <w:br/>
        <w:t>WORK EXPERIENCE</w:t>
      </w:r>
    </w:p>
    <w:p>
      <w:r>
        <w:t>Comserve Technology Ltd – Repair Technician</w:t>
        <w:br/>
        <w:t>Sydney, NSW | Part-time (2022 – Dec 2022)</w:t>
        <w:br/>
        <w:t>- Delivered technical support and issue resolution for customer systems</w:t>
        <w:br/>
        <w:t>- Diagnosed and repaired OS, software, and hardware issues</w:t>
        <w:br/>
        <w:t>- Supported user onboarding and advised on PC purchasing decisions</w:t>
      </w:r>
    </w:p>
    <w:p>
      <w:pPr>
        <w:pStyle w:val="Heading2"/>
      </w:pPr>
      <w:r>
        <w:br/>
        <w:t>CERTIFICATIONS &amp; COURSES</w:t>
      </w:r>
    </w:p>
    <w:p>
      <w:r>
        <w:t>- SQL Fundamentals Track – DataCamp (PostgreSQL)</w:t>
        <w:br/>
        <w:t xml:space="preserve">  Credential ID: 0c2e85719aff01ecc77f176bd7b9c5105261fe6c</w:t>
        <w:br/>
        <w:t>- Building a REST API with Python and Flask – Coursera</w:t>
        <w:br/>
        <w:t xml:space="preserve">  Credential ID: AXF9XBKP48UG</w:t>
      </w:r>
    </w:p>
    <w:p>
      <w:pPr>
        <w:pStyle w:val="Heading2"/>
      </w:pPr>
      <w:r>
        <w:br/>
        <w:t>INTERESTS</w:t>
      </w:r>
    </w:p>
    <w:p>
      <w:r>
        <w:t>Marketing analytics, growth hacking, SaaS products, creative experimentation, food tech startups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