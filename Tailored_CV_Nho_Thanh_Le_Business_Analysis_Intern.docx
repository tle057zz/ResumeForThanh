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8FEE8" w14:textId="2FF411FD" w:rsidR="000A3450" w:rsidRDefault="00000000">
      <w:pPr>
        <w:pStyle w:val="Title"/>
      </w:pPr>
      <w:r>
        <w:t>Nho Thanh Le</w:t>
      </w:r>
    </w:p>
    <w:p w14:paraId="0E53E4F6" w14:textId="49E82BDD" w:rsidR="00E2401E" w:rsidRDefault="00000000" w:rsidP="00E2401E">
      <w:pPr>
        <w:spacing w:after="0"/>
        <w:rPr>
          <w:lang w:val="vi-VN"/>
        </w:rPr>
      </w:pPr>
      <w:r>
        <w:t xml:space="preserve">Sydney, NSW | 0432 813 909 | lenhothanh.nsl@gmail.com | </w:t>
      </w:r>
      <w:hyperlink r:id="rId6" w:history="1">
        <w:r w:rsidR="00E2401E" w:rsidRPr="008559BE">
          <w:rPr>
            <w:rStyle w:val="Hyperlink"/>
          </w:rPr>
          <w:t>linkedin.com/in/tle057</w:t>
        </w:r>
      </w:hyperlink>
      <w:r>
        <w:t xml:space="preserve">| Portfolio: </w:t>
      </w:r>
      <w:hyperlink r:id="rId7" w:history="1">
        <w:r w:rsidR="00E2401E" w:rsidRPr="008559BE">
          <w:rPr>
            <w:rStyle w:val="Hyperlink"/>
          </w:rPr>
          <w:t>https://www.thanhle.it.com/</w:t>
        </w:r>
      </w:hyperlink>
    </w:p>
    <w:p w14:paraId="67EA0B98" w14:textId="77777777" w:rsidR="000A3450" w:rsidRDefault="00000000" w:rsidP="00E2401E">
      <w:pPr>
        <w:pStyle w:val="Heading1"/>
        <w:spacing w:before="0"/>
      </w:pPr>
      <w:r>
        <w:t>Profile</w:t>
      </w:r>
    </w:p>
    <w:p w14:paraId="18CBBAE3" w14:textId="77777777" w:rsidR="000A3450" w:rsidRDefault="00000000" w:rsidP="00E2401E">
      <w:r>
        <w:t>A detail-oriented individual currently pursuing a Master’s degree in Information Technology, with foundational skills in data analysis and business analysis. Experienced in collaborating with cross-functional teams to understand user needs, document business requirements, and contribute to the design and improvement of digital products. Eager to gain hands-on experience in the B2B product development process through user research, stakeholder engagement, and product iteration.</w:t>
      </w:r>
    </w:p>
    <w:p w14:paraId="5ACD42D2" w14:textId="77777777" w:rsidR="000A3450" w:rsidRDefault="00000000" w:rsidP="00E2401E">
      <w:pPr>
        <w:pStyle w:val="Heading1"/>
        <w:spacing w:before="0"/>
      </w:pPr>
      <w:r>
        <w:t>Education</w:t>
      </w:r>
    </w:p>
    <w:p w14:paraId="0F896083" w14:textId="77777777" w:rsidR="000A3450" w:rsidRDefault="00000000" w:rsidP="00E2401E">
      <w:pPr>
        <w:spacing w:after="0"/>
      </w:pPr>
      <w:r w:rsidRPr="00E2401E">
        <w:rPr>
          <w:b/>
          <w:bCs/>
        </w:rPr>
        <w:t>Master of Information Technology &amp; Master of IT Management</w:t>
      </w:r>
      <w:r>
        <w:br/>
        <w:t>Data Management &amp; Analytics Major</w:t>
      </w:r>
      <w:r>
        <w:br/>
        <w:t>The University of Sydney (Jul 2023 – Present)</w:t>
      </w:r>
      <w:r>
        <w:br/>
      </w:r>
      <w:r>
        <w:br/>
      </w:r>
      <w:r w:rsidRPr="00E2401E">
        <w:rPr>
          <w:b/>
          <w:bCs/>
        </w:rPr>
        <w:t>Bachelor of Science in Information Technology</w:t>
      </w:r>
      <w:r>
        <w:br/>
        <w:t>Data Analytics Major</w:t>
      </w:r>
      <w:r>
        <w:br/>
        <w:t>University of Technology Sydney (Feb 2019 – Nov 2022)</w:t>
      </w:r>
      <w:r>
        <w:br/>
        <w:t>Graduated with Distinction</w:t>
      </w:r>
    </w:p>
    <w:p w14:paraId="24483C7C" w14:textId="77777777" w:rsidR="000A3450" w:rsidRDefault="00000000" w:rsidP="00E2401E">
      <w:pPr>
        <w:pStyle w:val="Heading1"/>
        <w:spacing w:before="0"/>
      </w:pPr>
      <w:r>
        <w:t>Relevant Skills</w:t>
      </w:r>
    </w:p>
    <w:p w14:paraId="0245320C" w14:textId="77777777" w:rsidR="000A3450" w:rsidRDefault="00000000" w:rsidP="00E2401E">
      <w:pPr>
        <w:spacing w:after="0"/>
      </w:pPr>
      <w:r>
        <w:t>• Business Analysis &amp; User Research: Assisted in gathering business requirements and conducting user research through surveys, interviews, and workshops.</w:t>
      </w:r>
      <w:r>
        <w:br/>
        <w:t>• Data Analytics: Experienced in SQL, PostgreSQL, Python (Pandas, Seaborn, Matplotlib) for analyzing datasets, identifying trends, and informing product decisions.</w:t>
      </w:r>
      <w:r>
        <w:br/>
        <w:t>• Documentation &amp; Collaboration: Created functional documentation, user stories, and helped define workflows for new product features. Worked closely with teams to ensure alignment between business needs and product development.</w:t>
      </w:r>
      <w:r>
        <w:br/>
        <w:t>• Prototyping &amp; Testing: Contributed to prototyping and usability testing phases, offering insights to refine product features based on user feedback.</w:t>
      </w:r>
    </w:p>
    <w:p w14:paraId="339DB766" w14:textId="4162D2EE" w:rsidR="000A3450" w:rsidRDefault="00000000" w:rsidP="00E2401E">
      <w:pPr>
        <w:pStyle w:val="Heading1"/>
        <w:spacing w:before="0"/>
      </w:pPr>
      <w:r>
        <w:t>Experience</w:t>
      </w:r>
    </w:p>
    <w:p w14:paraId="44919102" w14:textId="77777777" w:rsidR="000A3450" w:rsidRDefault="00000000">
      <w:r w:rsidRPr="00E2401E">
        <w:rPr>
          <w:b/>
          <w:bCs/>
        </w:rPr>
        <w:t>Back-end Intern</w:t>
      </w:r>
      <w:r w:rsidRPr="00E2401E">
        <w:rPr>
          <w:b/>
          <w:bCs/>
        </w:rPr>
        <w:br/>
      </w:r>
      <w:r>
        <w:t>Linkcloud.io – Link Group, Sydney, NSW (Sep 2023 – Nov 2023)</w:t>
      </w:r>
    </w:p>
    <w:p w14:paraId="1F74D91D" w14:textId="77777777" w:rsidR="000A3450" w:rsidRDefault="00000000">
      <w:r>
        <w:t>• Supported backend development for internal tools, using Kotlin and Spring Boot, contributing to the development of user-facing features.</w:t>
      </w:r>
      <w:r>
        <w:br/>
        <w:t>• Collaborated with cross-functional teams to understand user needs and translate those into technical requirements for feature development.</w:t>
      </w:r>
      <w:r>
        <w:br/>
        <w:t>• Assisted in user testing of product features, gathering feedback to improve user experience.</w:t>
      </w:r>
    </w:p>
    <w:p w14:paraId="60B9E9C7" w14:textId="368F9277" w:rsidR="000A3450" w:rsidRDefault="00000000">
      <w:r w:rsidRPr="00E2401E">
        <w:rPr>
          <w:b/>
          <w:bCs/>
        </w:rPr>
        <w:t>Repair Technician</w:t>
      </w:r>
      <w:r w:rsidR="00E2401E" w:rsidRPr="00E2401E">
        <w:rPr>
          <w:b/>
          <w:bCs/>
          <w:lang w:val="vi-VN"/>
        </w:rPr>
        <w:t xml:space="preserve"> and Seller</w:t>
      </w:r>
      <w:r w:rsidRPr="00E2401E">
        <w:br/>
      </w:r>
      <w:r>
        <w:t>Comserve Technology Ltd, Sydney, NSW (Jul 2022 – Dec 2022)</w:t>
      </w:r>
    </w:p>
    <w:p w14:paraId="574A52A1" w14:textId="77777777" w:rsidR="000A3450" w:rsidRDefault="00000000">
      <w:r>
        <w:t>• Provided IT support for customers, diagnosing and resolving system issues, which enhanced the customer experience.</w:t>
      </w:r>
      <w:r>
        <w:br/>
        <w:t>• Collaborated with other team members to troubleshoot technical issues and provided solutions that improved the operational workflow.</w:t>
      </w:r>
    </w:p>
    <w:p w14:paraId="5950D470" w14:textId="77777777" w:rsidR="000A3450" w:rsidRDefault="00000000">
      <w:pPr>
        <w:pStyle w:val="Heading1"/>
      </w:pPr>
      <w:r>
        <w:lastRenderedPageBreak/>
        <w:t>Project Experience</w:t>
      </w:r>
    </w:p>
    <w:p w14:paraId="0CF2A063" w14:textId="77777777" w:rsidR="000A3450" w:rsidRPr="00E2401E" w:rsidRDefault="00000000">
      <w:pPr>
        <w:rPr>
          <w:i/>
          <w:iCs/>
        </w:rPr>
      </w:pPr>
      <w:r w:rsidRPr="00E2401E">
        <w:rPr>
          <w:i/>
          <w:iCs/>
        </w:rPr>
        <w:t>Google Play Store Apps &amp; Reviews – Data Analysis Project</w:t>
      </w:r>
    </w:p>
    <w:p w14:paraId="52FFA552" w14:textId="77777777" w:rsidR="000A3450" w:rsidRDefault="00000000">
      <w:r>
        <w:t>• Conducted analysis on over 10,000 Android apps, identifying user sentiment trends and monetization opportunities using Python (Pandas, Seaborn, Matplotlib).</w:t>
      </w:r>
      <w:r>
        <w:br/>
        <w:t>• Produced visual reports and recommendations that could influence the marketing strategies for app developers.</w:t>
      </w:r>
    </w:p>
    <w:p w14:paraId="34760CD6" w14:textId="77777777" w:rsidR="000A3450" w:rsidRPr="00E2401E" w:rsidRDefault="00000000">
      <w:pPr>
        <w:rPr>
          <w:i/>
          <w:iCs/>
        </w:rPr>
      </w:pPr>
      <w:r w:rsidRPr="00E2401E">
        <w:rPr>
          <w:i/>
          <w:iCs/>
        </w:rPr>
        <w:t>Netflix Movie Duration Trends – Data Analysis Project</w:t>
      </w:r>
    </w:p>
    <w:p w14:paraId="2FD7439C" w14:textId="77777777" w:rsidR="000A3450" w:rsidRDefault="00000000">
      <w:r>
        <w:t>• Analyzed movie duration trends on Netflix, using Python to clean and visualize data. Provided insights into user engagement with content.</w:t>
      </w:r>
      <w:r>
        <w:br/>
        <w:t>• Delivered reports that helped improve recommendations and content strategies.</w:t>
      </w:r>
    </w:p>
    <w:p w14:paraId="704997A7" w14:textId="77777777" w:rsidR="000A3450" w:rsidRPr="00E2401E" w:rsidRDefault="00000000">
      <w:pPr>
        <w:rPr>
          <w:i/>
          <w:iCs/>
        </w:rPr>
      </w:pPr>
      <w:r w:rsidRPr="00E2401E">
        <w:rPr>
          <w:i/>
          <w:iCs/>
        </w:rPr>
        <w:t>Supersize the Image – AI-Powered Image Processing</w:t>
      </w:r>
    </w:p>
    <w:p w14:paraId="524BD5A8" w14:textId="77777777" w:rsidR="000A3450" w:rsidRDefault="00000000">
      <w:r>
        <w:t>• Developed a Django-based web application to enhance image resolution using deep learning algorithms, improving marketing visuals.</w:t>
      </w:r>
      <w:r>
        <w:br/>
        <w:t>• Collaborated with cross-functional teams to implement the backend integration for the super-resolution model.</w:t>
      </w:r>
    </w:p>
    <w:p w14:paraId="42506EC4" w14:textId="77777777" w:rsidR="000A3450" w:rsidRPr="00E2401E" w:rsidRDefault="00000000">
      <w:pPr>
        <w:rPr>
          <w:i/>
          <w:iCs/>
        </w:rPr>
      </w:pPr>
      <w:r w:rsidRPr="00E2401E">
        <w:rPr>
          <w:i/>
          <w:iCs/>
        </w:rPr>
        <w:t>Marvel Hero Analytics Web App</w:t>
      </w:r>
    </w:p>
    <w:p w14:paraId="22B61BCA" w14:textId="77777777" w:rsidR="000A3450" w:rsidRDefault="00000000">
      <w:r>
        <w:t>• Developed a full-stack web application to track and visualize superhero traits and popularity using NoSQL for database management.</w:t>
      </w:r>
      <w:r>
        <w:br/>
        <w:t>• Provided data-driven insights into superhero popularity that could inform marketing strategies for related merchandise.</w:t>
      </w:r>
    </w:p>
    <w:p w14:paraId="3F54CBE8" w14:textId="77777777" w:rsidR="000A3450" w:rsidRPr="00E2401E" w:rsidRDefault="00000000">
      <w:pPr>
        <w:rPr>
          <w:i/>
          <w:iCs/>
        </w:rPr>
      </w:pPr>
      <w:r w:rsidRPr="00E2401E">
        <w:rPr>
          <w:i/>
          <w:iCs/>
        </w:rPr>
        <w:t>Visual Analytics of Social Media Strategies – U.S. 2016 Election</w:t>
      </w:r>
    </w:p>
    <w:p w14:paraId="331F4D9C" w14:textId="77777777" w:rsidR="000A3450" w:rsidRDefault="00000000">
      <w:r>
        <w:t>• Analyzed Twitter activity during the 2016 U.S. Presidential Election, using Python-based sentiment analysis models.</w:t>
      </w:r>
      <w:r>
        <w:br/>
        <w:t>• Created Tableau visualizations that illustrated sentiment trends and engagement metrics over time.</w:t>
      </w:r>
    </w:p>
    <w:p w14:paraId="52F13AB4" w14:textId="77777777" w:rsidR="000A3450" w:rsidRDefault="00000000" w:rsidP="00E2401E">
      <w:pPr>
        <w:pStyle w:val="Heading1"/>
        <w:spacing w:before="0"/>
      </w:pPr>
      <w:r>
        <w:t>Certifications &amp; Courses</w:t>
      </w:r>
    </w:p>
    <w:p w14:paraId="0B65EDDA" w14:textId="77777777" w:rsidR="000A3450" w:rsidRDefault="00000000" w:rsidP="00E2401E">
      <w:pPr>
        <w:spacing w:after="0"/>
      </w:pPr>
      <w:r>
        <w:t>• SQL Fundamentals Track (DataCamp, Credential ID: 0c2e85719aff01ecc77f176bd7b9c5105261fe6c)</w:t>
      </w:r>
      <w:r>
        <w:br/>
        <w:t>• Building a REST API with Python and Flask (Coursera, Credential ID: AXF9XBKP48UG)</w:t>
      </w:r>
    </w:p>
    <w:p w14:paraId="60626B3B" w14:textId="77777777" w:rsidR="000A3450" w:rsidRDefault="00000000" w:rsidP="00E2401E">
      <w:pPr>
        <w:pStyle w:val="Heading1"/>
        <w:spacing w:before="0"/>
      </w:pPr>
      <w:r>
        <w:t>Technical Skills</w:t>
      </w:r>
    </w:p>
    <w:p w14:paraId="3AB8A8A0" w14:textId="77777777" w:rsidR="000A3450" w:rsidRDefault="00000000" w:rsidP="00E2401E">
      <w:pPr>
        <w:spacing w:after="0"/>
      </w:pPr>
      <w:r>
        <w:t>• Data Analytics: SQL, PostgreSQL, Python (Pandas, NLTK, Seaborn, Matplotlib)</w:t>
      </w:r>
      <w:r>
        <w:br/>
        <w:t>• Data Visualization: Tableau, Jupyter Notebooks</w:t>
      </w:r>
      <w:r>
        <w:br/>
        <w:t>• Web Development: Flask, Django, Node.js</w:t>
      </w:r>
      <w:r>
        <w:br/>
        <w:t>• ETL Tools: Pentaho Data Integration</w:t>
      </w:r>
      <w:r>
        <w:br/>
        <w:t>• Version Control: GitHub</w:t>
      </w:r>
    </w:p>
    <w:p w14:paraId="5929D512" w14:textId="77777777" w:rsidR="000A3450" w:rsidRDefault="00000000">
      <w:pPr>
        <w:pStyle w:val="Heading1"/>
      </w:pPr>
      <w:r>
        <w:t>Interests</w:t>
      </w:r>
    </w:p>
    <w:p w14:paraId="34DFF04D" w14:textId="77777777" w:rsidR="000A3450" w:rsidRDefault="00000000">
      <w:r>
        <w:t>Exploring the intersection of data analytics, user experience, and product development in the digital entertainment space. Interested in learning more about the creator economy and digital product design.</w:t>
      </w:r>
    </w:p>
    <w:sectPr w:rsidR="000A3450" w:rsidSect="00E240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975453">
    <w:abstractNumId w:val="8"/>
  </w:num>
  <w:num w:numId="2" w16cid:durableId="1626808009">
    <w:abstractNumId w:val="6"/>
  </w:num>
  <w:num w:numId="3" w16cid:durableId="481655354">
    <w:abstractNumId w:val="5"/>
  </w:num>
  <w:num w:numId="4" w16cid:durableId="1000622903">
    <w:abstractNumId w:val="4"/>
  </w:num>
  <w:num w:numId="5" w16cid:durableId="343479984">
    <w:abstractNumId w:val="7"/>
  </w:num>
  <w:num w:numId="6" w16cid:durableId="1231303901">
    <w:abstractNumId w:val="3"/>
  </w:num>
  <w:num w:numId="7" w16cid:durableId="1859927754">
    <w:abstractNumId w:val="2"/>
  </w:num>
  <w:num w:numId="8" w16cid:durableId="872155751">
    <w:abstractNumId w:val="1"/>
  </w:num>
  <w:num w:numId="9" w16cid:durableId="145136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450"/>
    <w:rsid w:val="0015074B"/>
    <w:rsid w:val="0029639D"/>
    <w:rsid w:val="00326F90"/>
    <w:rsid w:val="009419AA"/>
    <w:rsid w:val="00AA1D8D"/>
    <w:rsid w:val="00B47730"/>
    <w:rsid w:val="00CB0664"/>
    <w:rsid w:val="00E240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7F15B"/>
  <w14:defaultImageDpi w14:val="300"/>
  <w15:docId w15:val="{8A1270FB-48BD-3B42-9CBB-9FFC4D9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240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hanhle.i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inkedin.com/in/tle05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Thanh Le</cp:lastModifiedBy>
  <cp:revision>2</cp:revision>
  <dcterms:created xsi:type="dcterms:W3CDTF">2013-12-23T23:15:00Z</dcterms:created>
  <dcterms:modified xsi:type="dcterms:W3CDTF">2025-08-09T21:01:00Z</dcterms:modified>
  <cp:category/>
</cp:coreProperties>
</file>